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87534" w14:textId="60E3929E" w:rsidR="00204086" w:rsidRDefault="00204086" w:rsidP="00204086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5125B2" wp14:editId="43EC8144">
                <wp:simplePos x="0" y="0"/>
                <wp:positionH relativeFrom="margin">
                  <wp:posOffset>1422897</wp:posOffset>
                </wp:positionH>
                <wp:positionV relativeFrom="paragraph">
                  <wp:posOffset>12175</wp:posOffset>
                </wp:positionV>
                <wp:extent cx="479425" cy="584835"/>
                <wp:effectExtent l="0" t="0" r="0" b="5715"/>
                <wp:wrapNone/>
                <wp:docPr id="2074917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835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D73A1" id="Rectangle 7" o:spid="_x0000_s1026" style="position:absolute;margin-left:112.05pt;margin-top:.95pt;width:37.75pt;height:46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" stroked="f" strokeweight="2pt">
                <v:fill r:id="rId7" o:title="" recolor="t" rotate="t" type="frame"/>
                <w10:wrap anchorx="margin"/>
              </v:rect>
            </w:pict>
          </mc:Fallback>
        </mc:AlternateContent>
      </w:r>
      <w:r w:rsidRPr="00204086">
        <w:rPr>
          <w:b/>
          <w:sz w:val="32"/>
          <w:szCs w:val="32"/>
        </w:rPr>
        <w:t>Green Society Public School</w:t>
      </w:r>
    </w:p>
    <w:p w14:paraId="259CF262" w14:textId="0938BE27" w:rsidR="00204086" w:rsidRDefault="00204086" w:rsidP="00204086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b/>
        </w:rPr>
        <w:t xml:space="preserve">Ratnanagar-7, </w:t>
      </w:r>
      <w:proofErr w:type="spellStart"/>
      <w:r w:rsidRPr="00204086">
        <w:rPr>
          <w:b/>
        </w:rPr>
        <w:t>Sauraha</w:t>
      </w:r>
      <w:proofErr w:type="spellEnd"/>
      <w:r w:rsidRPr="00204086">
        <w:rPr>
          <w:b/>
        </w:rPr>
        <w:t>, Chitwan</w:t>
      </w:r>
    </w:p>
    <w:p w14:paraId="04AF1434" w14:textId="110B4D4E" w:rsidR="00204086" w:rsidRPr="00204086" w:rsidRDefault="00204086" w:rsidP="00204086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b/>
          <w:u w:val="single"/>
        </w:rPr>
        <w:t>Second Terminal Examination-2082</w:t>
      </w:r>
    </w:p>
    <w:p w14:paraId="6BE84F57" w14:textId="77777777" w:rsidR="005A49E4" w:rsidRPr="00912874" w:rsidRDefault="005A49E4" w:rsidP="00912874"/>
    <w:p w14:paraId="3DA46861" w14:textId="27FB39E2" w:rsidR="009853AA" w:rsidRPr="00755351" w:rsidRDefault="009853AA" w:rsidP="0056226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55351">
        <w:rPr>
          <w:rFonts w:ascii="Times New Roman" w:hAnsi="Times New Roman" w:cs="Times New Roman"/>
          <w:b/>
          <w:bCs/>
          <w:sz w:val="32"/>
          <w:szCs w:val="32"/>
        </w:rPr>
        <w:t>Class/Section, Room no., Students, Benches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6"/>
        <w:gridCol w:w="2666"/>
        <w:gridCol w:w="2666"/>
        <w:gridCol w:w="2666"/>
      </w:tblGrid>
      <w:tr w:rsidR="009853AA" w:rsidRPr="00065B03" w14:paraId="29D2814C" w14:textId="77777777" w:rsidTr="001E785F">
        <w:trPr>
          <w:trHeight w:val="653"/>
        </w:trPr>
        <w:tc>
          <w:tcPr>
            <w:tcW w:w="2666" w:type="dxa"/>
          </w:tcPr>
          <w:p w14:paraId="67451E56" w14:textId="77777777" w:rsidR="009853AA" w:rsidRPr="00755351" w:rsidRDefault="009853AA" w:rsidP="00F726E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5535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Class/Section</w:t>
            </w:r>
          </w:p>
        </w:tc>
        <w:tc>
          <w:tcPr>
            <w:tcW w:w="2666" w:type="dxa"/>
          </w:tcPr>
          <w:p w14:paraId="61A9C5EC" w14:textId="77777777" w:rsidR="009853AA" w:rsidRPr="00755351" w:rsidRDefault="009853AA" w:rsidP="00F726E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5535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Room no.</w:t>
            </w:r>
          </w:p>
        </w:tc>
        <w:tc>
          <w:tcPr>
            <w:tcW w:w="2666" w:type="dxa"/>
          </w:tcPr>
          <w:p w14:paraId="491AD22A" w14:textId="77777777" w:rsidR="009853AA" w:rsidRPr="00755351" w:rsidRDefault="009853AA" w:rsidP="00F726E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5535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Students</w:t>
            </w:r>
          </w:p>
        </w:tc>
        <w:tc>
          <w:tcPr>
            <w:tcW w:w="2666" w:type="dxa"/>
          </w:tcPr>
          <w:p w14:paraId="24FD7086" w14:textId="77777777" w:rsidR="009853AA" w:rsidRPr="00755351" w:rsidRDefault="009853AA" w:rsidP="00F726E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5535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Benches</w:t>
            </w:r>
          </w:p>
        </w:tc>
      </w:tr>
      <w:tr w:rsidR="009853AA" w:rsidRPr="00065B03" w14:paraId="795E749E" w14:textId="77777777" w:rsidTr="001E785F">
        <w:trPr>
          <w:trHeight w:val="653"/>
        </w:trPr>
        <w:tc>
          <w:tcPr>
            <w:tcW w:w="2666" w:type="dxa"/>
          </w:tcPr>
          <w:p w14:paraId="0BB7186E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 Myna</w:t>
            </w:r>
          </w:p>
        </w:tc>
        <w:tc>
          <w:tcPr>
            <w:tcW w:w="2666" w:type="dxa"/>
          </w:tcPr>
          <w:p w14:paraId="0A30E2F2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2666" w:type="dxa"/>
          </w:tcPr>
          <w:p w14:paraId="107F0D1F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33</w:t>
            </w:r>
          </w:p>
        </w:tc>
        <w:tc>
          <w:tcPr>
            <w:tcW w:w="2666" w:type="dxa"/>
          </w:tcPr>
          <w:p w14:paraId="7527225E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9+8=17</w:t>
            </w:r>
          </w:p>
        </w:tc>
      </w:tr>
      <w:tr w:rsidR="009853AA" w:rsidRPr="00065B03" w14:paraId="6D8F05EF" w14:textId="77777777" w:rsidTr="001E785F">
        <w:trPr>
          <w:trHeight w:val="669"/>
        </w:trPr>
        <w:tc>
          <w:tcPr>
            <w:tcW w:w="2666" w:type="dxa"/>
          </w:tcPr>
          <w:p w14:paraId="37ACD6FF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 Magpie</w:t>
            </w:r>
          </w:p>
        </w:tc>
        <w:tc>
          <w:tcPr>
            <w:tcW w:w="2666" w:type="dxa"/>
          </w:tcPr>
          <w:p w14:paraId="7CC0C961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666" w:type="dxa"/>
          </w:tcPr>
          <w:p w14:paraId="0AFA78CA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32</w:t>
            </w:r>
          </w:p>
        </w:tc>
        <w:tc>
          <w:tcPr>
            <w:tcW w:w="2666" w:type="dxa"/>
          </w:tcPr>
          <w:p w14:paraId="45F89C3F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8+8=16</w:t>
            </w:r>
          </w:p>
        </w:tc>
      </w:tr>
      <w:tr w:rsidR="009853AA" w:rsidRPr="00065B03" w14:paraId="20B6556A" w14:textId="77777777" w:rsidTr="001E785F">
        <w:trPr>
          <w:trHeight w:val="653"/>
        </w:trPr>
        <w:tc>
          <w:tcPr>
            <w:tcW w:w="2666" w:type="dxa"/>
          </w:tcPr>
          <w:p w14:paraId="22E394FE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 Sunbird</w:t>
            </w:r>
          </w:p>
        </w:tc>
        <w:tc>
          <w:tcPr>
            <w:tcW w:w="2666" w:type="dxa"/>
          </w:tcPr>
          <w:p w14:paraId="0FD78ECC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666" w:type="dxa"/>
          </w:tcPr>
          <w:p w14:paraId="5B8DD644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36</w:t>
            </w:r>
          </w:p>
        </w:tc>
        <w:tc>
          <w:tcPr>
            <w:tcW w:w="2666" w:type="dxa"/>
          </w:tcPr>
          <w:p w14:paraId="6B61C458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9+9=18</w:t>
            </w:r>
          </w:p>
        </w:tc>
      </w:tr>
      <w:tr w:rsidR="009853AA" w:rsidRPr="00065B03" w14:paraId="303F33E9" w14:textId="77777777" w:rsidTr="001E785F">
        <w:trPr>
          <w:trHeight w:val="653"/>
        </w:trPr>
        <w:tc>
          <w:tcPr>
            <w:tcW w:w="2666" w:type="dxa"/>
          </w:tcPr>
          <w:p w14:paraId="0DF77749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 Cuckoo</w:t>
            </w:r>
          </w:p>
        </w:tc>
        <w:tc>
          <w:tcPr>
            <w:tcW w:w="2666" w:type="dxa"/>
          </w:tcPr>
          <w:p w14:paraId="69A7F2B3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666" w:type="dxa"/>
          </w:tcPr>
          <w:p w14:paraId="6B16AC4B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</w:t>
            </w:r>
          </w:p>
        </w:tc>
        <w:tc>
          <w:tcPr>
            <w:tcW w:w="2666" w:type="dxa"/>
          </w:tcPr>
          <w:p w14:paraId="5FDCAF55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10+10=20</w:t>
            </w:r>
          </w:p>
        </w:tc>
      </w:tr>
      <w:tr w:rsidR="009853AA" w:rsidRPr="00065B03" w14:paraId="73DC3F9F" w14:textId="77777777" w:rsidTr="001E785F">
        <w:trPr>
          <w:trHeight w:val="653"/>
        </w:trPr>
        <w:tc>
          <w:tcPr>
            <w:tcW w:w="2666" w:type="dxa"/>
          </w:tcPr>
          <w:p w14:paraId="03B737EE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 Nightingale</w:t>
            </w:r>
          </w:p>
        </w:tc>
        <w:tc>
          <w:tcPr>
            <w:tcW w:w="2666" w:type="dxa"/>
          </w:tcPr>
          <w:p w14:paraId="26E9677A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2666" w:type="dxa"/>
          </w:tcPr>
          <w:p w14:paraId="633367C5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35</w:t>
            </w:r>
          </w:p>
        </w:tc>
        <w:tc>
          <w:tcPr>
            <w:tcW w:w="2666" w:type="dxa"/>
          </w:tcPr>
          <w:p w14:paraId="4620D01A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9+9=18</w:t>
            </w:r>
          </w:p>
        </w:tc>
      </w:tr>
      <w:tr w:rsidR="009853AA" w:rsidRPr="00065B03" w14:paraId="3EF8B3CF" w14:textId="77777777" w:rsidTr="001E785F">
        <w:trPr>
          <w:trHeight w:val="653"/>
        </w:trPr>
        <w:tc>
          <w:tcPr>
            <w:tcW w:w="2666" w:type="dxa"/>
          </w:tcPr>
          <w:p w14:paraId="6381B038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 Hornbill</w:t>
            </w:r>
          </w:p>
        </w:tc>
        <w:tc>
          <w:tcPr>
            <w:tcW w:w="2666" w:type="dxa"/>
          </w:tcPr>
          <w:p w14:paraId="01523F1F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2666" w:type="dxa"/>
          </w:tcPr>
          <w:p w14:paraId="4B4C3585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  <w:tc>
          <w:tcPr>
            <w:tcW w:w="2666" w:type="dxa"/>
          </w:tcPr>
          <w:p w14:paraId="45ADFE11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8+7=15</w:t>
            </w:r>
          </w:p>
        </w:tc>
      </w:tr>
      <w:tr w:rsidR="009853AA" w:rsidRPr="00065B03" w14:paraId="202952FB" w14:textId="77777777" w:rsidTr="001E785F">
        <w:trPr>
          <w:trHeight w:val="669"/>
        </w:trPr>
        <w:tc>
          <w:tcPr>
            <w:tcW w:w="2666" w:type="dxa"/>
          </w:tcPr>
          <w:p w14:paraId="6616D9AC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Hall</w:t>
            </w:r>
          </w:p>
        </w:tc>
        <w:tc>
          <w:tcPr>
            <w:tcW w:w="2666" w:type="dxa"/>
          </w:tcPr>
          <w:p w14:paraId="15A994A5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2666" w:type="dxa"/>
          </w:tcPr>
          <w:p w14:paraId="25B84CC5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48</w:t>
            </w:r>
          </w:p>
        </w:tc>
        <w:tc>
          <w:tcPr>
            <w:tcW w:w="2666" w:type="dxa"/>
          </w:tcPr>
          <w:p w14:paraId="2A65D857" w14:textId="77777777" w:rsidR="009853AA" w:rsidRPr="00065B03" w:rsidRDefault="009853AA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13+11=24</w:t>
            </w:r>
          </w:p>
        </w:tc>
      </w:tr>
      <w:tr w:rsidR="00C63186" w:rsidRPr="00065B03" w14:paraId="50D9C75E" w14:textId="77777777" w:rsidTr="001E785F">
        <w:trPr>
          <w:trHeight w:val="653"/>
        </w:trPr>
        <w:tc>
          <w:tcPr>
            <w:tcW w:w="2666" w:type="dxa"/>
          </w:tcPr>
          <w:p w14:paraId="0093EC48" w14:textId="77777777" w:rsidR="00C63186" w:rsidRPr="00065B03" w:rsidRDefault="00C63186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66" w:type="dxa"/>
          </w:tcPr>
          <w:p w14:paraId="45DC3968" w14:textId="77777777" w:rsidR="00C63186" w:rsidRPr="00065B03" w:rsidRDefault="00C63186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66" w:type="dxa"/>
          </w:tcPr>
          <w:p w14:paraId="2C932DEA" w14:textId="7B34C00E" w:rsidR="00C63186" w:rsidRPr="00065B03" w:rsidRDefault="00C63186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250 Students</w:t>
            </w:r>
          </w:p>
        </w:tc>
        <w:tc>
          <w:tcPr>
            <w:tcW w:w="2666" w:type="dxa"/>
          </w:tcPr>
          <w:p w14:paraId="255534DD" w14:textId="1B4F800B" w:rsidR="00C63186" w:rsidRPr="00065B03" w:rsidRDefault="00C63186" w:rsidP="00F726E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128 Benches</w:t>
            </w:r>
          </w:p>
        </w:tc>
      </w:tr>
    </w:tbl>
    <w:p w14:paraId="553469B2" w14:textId="77777777" w:rsidR="006D1B33" w:rsidRDefault="006D1B3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6FA1217" w14:textId="77777777" w:rsidR="008C11DB" w:rsidRDefault="008C11DB" w:rsidP="008C11DB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067CF1" wp14:editId="14F420D7">
                <wp:simplePos x="0" y="0"/>
                <wp:positionH relativeFrom="margin">
                  <wp:posOffset>1422897</wp:posOffset>
                </wp:positionH>
                <wp:positionV relativeFrom="paragraph">
                  <wp:posOffset>12175</wp:posOffset>
                </wp:positionV>
                <wp:extent cx="479425" cy="584835"/>
                <wp:effectExtent l="0" t="0" r="0" b="5715"/>
                <wp:wrapNone/>
                <wp:docPr id="195024611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835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4ABE2" id="Rectangle 7" o:spid="_x0000_s1026" style="position:absolute;margin-left:112.05pt;margin-top:.95pt;width:37.75pt;height:46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" stroked="f" strokeweight="2pt">
                <v:fill r:id="rId7" o:title="" recolor="t" rotate="t" type="frame"/>
                <w10:wrap anchorx="margin"/>
              </v:rect>
            </w:pict>
          </mc:Fallback>
        </mc:AlternateContent>
      </w:r>
      <w:r w:rsidRPr="00204086">
        <w:rPr>
          <w:b/>
          <w:sz w:val="32"/>
          <w:szCs w:val="32"/>
        </w:rPr>
        <w:t>Green Society Public School</w:t>
      </w:r>
    </w:p>
    <w:p w14:paraId="72950433" w14:textId="77777777" w:rsidR="008C11DB" w:rsidRDefault="008C11DB" w:rsidP="008C11DB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b/>
        </w:rPr>
        <w:t xml:space="preserve">Ratnanagar-7, </w:t>
      </w:r>
      <w:proofErr w:type="spellStart"/>
      <w:r w:rsidRPr="00204086">
        <w:rPr>
          <w:b/>
        </w:rPr>
        <w:t>Sauraha</w:t>
      </w:r>
      <w:proofErr w:type="spellEnd"/>
      <w:r w:rsidRPr="00204086">
        <w:rPr>
          <w:b/>
        </w:rPr>
        <w:t>, Chitwan</w:t>
      </w:r>
    </w:p>
    <w:p w14:paraId="4349882E" w14:textId="725A5584" w:rsidR="008C11DB" w:rsidRPr="008C11DB" w:rsidRDefault="008C11DB" w:rsidP="008C11DB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b/>
          <w:u w:val="single"/>
        </w:rPr>
        <w:t>Second Terminal Examination-2082</w:t>
      </w:r>
    </w:p>
    <w:p w14:paraId="2C0E3602" w14:textId="4D2C9B2A" w:rsidR="00FE2513" w:rsidRPr="00463517" w:rsidRDefault="00FE2513" w:rsidP="008C11D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63517">
        <w:rPr>
          <w:rFonts w:ascii="Times New Roman" w:hAnsi="Times New Roman" w:cs="Times New Roman"/>
          <w:b/>
          <w:bCs/>
          <w:sz w:val="32"/>
          <w:szCs w:val="32"/>
        </w:rPr>
        <w:t xml:space="preserve">Room no. 7 </w:t>
      </w:r>
      <w:r w:rsidR="004A1212" w:rsidRPr="00463517">
        <w:rPr>
          <w:rFonts w:ascii="Times New Roman" w:hAnsi="Times New Roman" w:cs="Times New Roman"/>
          <w:b/>
          <w:bCs/>
          <w:sz w:val="32"/>
          <w:szCs w:val="32"/>
        </w:rPr>
        <w:t>Hall room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2"/>
      </w:tblGrid>
      <w:tr w:rsidR="00FE2513" w:rsidRPr="00065B03" w14:paraId="1919AF4C" w14:textId="77777777" w:rsidTr="00924235">
        <w:trPr>
          <w:trHeight w:val="618"/>
        </w:trPr>
        <w:tc>
          <w:tcPr>
            <w:tcW w:w="2632" w:type="dxa"/>
          </w:tcPr>
          <w:p w14:paraId="50475DB4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1001</w:t>
            </w:r>
          </w:p>
        </w:tc>
        <w:tc>
          <w:tcPr>
            <w:tcW w:w="2632" w:type="dxa"/>
            <w:tcBorders>
              <w:right w:val="nil"/>
            </w:tcBorders>
          </w:tcPr>
          <w:p w14:paraId="5CE28FDD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701</w:t>
            </w:r>
          </w:p>
        </w:tc>
        <w:tc>
          <w:tcPr>
            <w:tcW w:w="2632" w:type="dxa"/>
            <w:tcBorders>
              <w:left w:val="nil"/>
            </w:tcBorders>
          </w:tcPr>
          <w:p w14:paraId="7AB60A71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905</w:t>
            </w:r>
          </w:p>
        </w:tc>
        <w:tc>
          <w:tcPr>
            <w:tcW w:w="2632" w:type="dxa"/>
          </w:tcPr>
          <w:p w14:paraId="34BB863D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714</w:t>
            </w:r>
          </w:p>
        </w:tc>
      </w:tr>
      <w:tr w:rsidR="00FE2513" w:rsidRPr="00065B03" w14:paraId="4E03B0E3" w14:textId="77777777" w:rsidTr="00924235">
        <w:trPr>
          <w:trHeight w:val="618"/>
        </w:trPr>
        <w:tc>
          <w:tcPr>
            <w:tcW w:w="2632" w:type="dxa"/>
          </w:tcPr>
          <w:p w14:paraId="0966C7FC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901</w:t>
            </w:r>
          </w:p>
        </w:tc>
        <w:tc>
          <w:tcPr>
            <w:tcW w:w="2632" w:type="dxa"/>
            <w:tcBorders>
              <w:right w:val="nil"/>
            </w:tcBorders>
          </w:tcPr>
          <w:p w14:paraId="4712CC10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702</w:t>
            </w:r>
          </w:p>
        </w:tc>
        <w:tc>
          <w:tcPr>
            <w:tcW w:w="2632" w:type="dxa"/>
            <w:tcBorders>
              <w:left w:val="nil"/>
            </w:tcBorders>
          </w:tcPr>
          <w:p w14:paraId="372B6086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906</w:t>
            </w:r>
          </w:p>
        </w:tc>
        <w:tc>
          <w:tcPr>
            <w:tcW w:w="2632" w:type="dxa"/>
          </w:tcPr>
          <w:p w14:paraId="1622BEF0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715</w:t>
            </w:r>
          </w:p>
        </w:tc>
      </w:tr>
      <w:tr w:rsidR="00FE2513" w:rsidRPr="00065B03" w14:paraId="6342231B" w14:textId="77777777" w:rsidTr="00924235">
        <w:trPr>
          <w:trHeight w:val="633"/>
        </w:trPr>
        <w:tc>
          <w:tcPr>
            <w:tcW w:w="2632" w:type="dxa"/>
          </w:tcPr>
          <w:p w14:paraId="7EA5DB0A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801</w:t>
            </w:r>
          </w:p>
        </w:tc>
        <w:tc>
          <w:tcPr>
            <w:tcW w:w="2632" w:type="dxa"/>
            <w:tcBorders>
              <w:right w:val="nil"/>
            </w:tcBorders>
          </w:tcPr>
          <w:p w14:paraId="3BD10206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703</w:t>
            </w:r>
          </w:p>
        </w:tc>
        <w:tc>
          <w:tcPr>
            <w:tcW w:w="2632" w:type="dxa"/>
            <w:tcBorders>
              <w:left w:val="nil"/>
            </w:tcBorders>
          </w:tcPr>
          <w:p w14:paraId="5C476F87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805</w:t>
            </w:r>
          </w:p>
        </w:tc>
        <w:tc>
          <w:tcPr>
            <w:tcW w:w="2632" w:type="dxa"/>
          </w:tcPr>
          <w:p w14:paraId="3B8E7598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716</w:t>
            </w:r>
          </w:p>
        </w:tc>
      </w:tr>
      <w:tr w:rsidR="00FE2513" w:rsidRPr="00065B03" w14:paraId="2BA89379" w14:textId="77777777" w:rsidTr="00924235">
        <w:trPr>
          <w:trHeight w:val="618"/>
        </w:trPr>
        <w:tc>
          <w:tcPr>
            <w:tcW w:w="2632" w:type="dxa"/>
          </w:tcPr>
          <w:p w14:paraId="7B49A94F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1002</w:t>
            </w:r>
          </w:p>
        </w:tc>
        <w:tc>
          <w:tcPr>
            <w:tcW w:w="2632" w:type="dxa"/>
            <w:tcBorders>
              <w:right w:val="nil"/>
            </w:tcBorders>
          </w:tcPr>
          <w:p w14:paraId="53F1281F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704</w:t>
            </w:r>
          </w:p>
        </w:tc>
        <w:tc>
          <w:tcPr>
            <w:tcW w:w="2632" w:type="dxa"/>
            <w:tcBorders>
              <w:left w:val="nil"/>
            </w:tcBorders>
          </w:tcPr>
          <w:p w14:paraId="659D00CE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906</w:t>
            </w:r>
          </w:p>
        </w:tc>
        <w:tc>
          <w:tcPr>
            <w:tcW w:w="2632" w:type="dxa"/>
          </w:tcPr>
          <w:p w14:paraId="5334CCFB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717</w:t>
            </w:r>
          </w:p>
        </w:tc>
      </w:tr>
      <w:tr w:rsidR="00FE2513" w:rsidRPr="00065B03" w14:paraId="292754D6" w14:textId="77777777" w:rsidTr="00924235">
        <w:trPr>
          <w:trHeight w:val="618"/>
        </w:trPr>
        <w:tc>
          <w:tcPr>
            <w:tcW w:w="2632" w:type="dxa"/>
          </w:tcPr>
          <w:p w14:paraId="7D2E5E12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902</w:t>
            </w:r>
          </w:p>
        </w:tc>
        <w:tc>
          <w:tcPr>
            <w:tcW w:w="2632" w:type="dxa"/>
            <w:tcBorders>
              <w:right w:val="nil"/>
            </w:tcBorders>
          </w:tcPr>
          <w:p w14:paraId="76DBE5ED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705</w:t>
            </w:r>
          </w:p>
        </w:tc>
        <w:tc>
          <w:tcPr>
            <w:tcW w:w="2632" w:type="dxa"/>
            <w:tcBorders>
              <w:left w:val="nil"/>
            </w:tcBorders>
          </w:tcPr>
          <w:p w14:paraId="6D10AC02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1007</w:t>
            </w:r>
          </w:p>
        </w:tc>
        <w:tc>
          <w:tcPr>
            <w:tcW w:w="2632" w:type="dxa"/>
          </w:tcPr>
          <w:p w14:paraId="33A3ACC2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718</w:t>
            </w:r>
          </w:p>
        </w:tc>
      </w:tr>
      <w:tr w:rsidR="00FE2513" w:rsidRPr="00065B03" w14:paraId="57A51051" w14:textId="77777777" w:rsidTr="00924235">
        <w:trPr>
          <w:trHeight w:val="618"/>
        </w:trPr>
        <w:tc>
          <w:tcPr>
            <w:tcW w:w="2632" w:type="dxa"/>
          </w:tcPr>
          <w:p w14:paraId="64EE5EB8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802</w:t>
            </w:r>
          </w:p>
        </w:tc>
        <w:tc>
          <w:tcPr>
            <w:tcW w:w="2632" w:type="dxa"/>
            <w:tcBorders>
              <w:right w:val="nil"/>
            </w:tcBorders>
          </w:tcPr>
          <w:p w14:paraId="27B4B5E7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706</w:t>
            </w:r>
          </w:p>
        </w:tc>
        <w:tc>
          <w:tcPr>
            <w:tcW w:w="2632" w:type="dxa"/>
            <w:tcBorders>
              <w:left w:val="nil"/>
            </w:tcBorders>
          </w:tcPr>
          <w:p w14:paraId="5AB31876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806</w:t>
            </w:r>
          </w:p>
        </w:tc>
        <w:tc>
          <w:tcPr>
            <w:tcW w:w="2632" w:type="dxa"/>
          </w:tcPr>
          <w:p w14:paraId="23BE53E4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719</w:t>
            </w:r>
          </w:p>
        </w:tc>
      </w:tr>
      <w:tr w:rsidR="00FE2513" w:rsidRPr="00065B03" w14:paraId="2CC39177" w14:textId="77777777" w:rsidTr="00924235">
        <w:trPr>
          <w:trHeight w:val="618"/>
        </w:trPr>
        <w:tc>
          <w:tcPr>
            <w:tcW w:w="2632" w:type="dxa"/>
          </w:tcPr>
          <w:p w14:paraId="726FDFFE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1003</w:t>
            </w:r>
          </w:p>
        </w:tc>
        <w:tc>
          <w:tcPr>
            <w:tcW w:w="2632" w:type="dxa"/>
            <w:tcBorders>
              <w:right w:val="nil"/>
            </w:tcBorders>
          </w:tcPr>
          <w:p w14:paraId="48F11B0B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707</w:t>
            </w:r>
          </w:p>
        </w:tc>
        <w:tc>
          <w:tcPr>
            <w:tcW w:w="2632" w:type="dxa"/>
            <w:tcBorders>
              <w:left w:val="nil"/>
            </w:tcBorders>
          </w:tcPr>
          <w:p w14:paraId="64A753EE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907</w:t>
            </w:r>
          </w:p>
        </w:tc>
        <w:tc>
          <w:tcPr>
            <w:tcW w:w="2632" w:type="dxa"/>
          </w:tcPr>
          <w:p w14:paraId="024BB0A0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720</w:t>
            </w:r>
          </w:p>
        </w:tc>
      </w:tr>
      <w:tr w:rsidR="00FE2513" w:rsidRPr="00065B03" w14:paraId="52ABCBFB" w14:textId="77777777" w:rsidTr="00924235">
        <w:trPr>
          <w:trHeight w:val="633"/>
        </w:trPr>
        <w:tc>
          <w:tcPr>
            <w:tcW w:w="2632" w:type="dxa"/>
          </w:tcPr>
          <w:p w14:paraId="65B04391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903</w:t>
            </w:r>
          </w:p>
        </w:tc>
        <w:tc>
          <w:tcPr>
            <w:tcW w:w="2632" w:type="dxa"/>
            <w:tcBorders>
              <w:right w:val="nil"/>
            </w:tcBorders>
          </w:tcPr>
          <w:p w14:paraId="361D1181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708</w:t>
            </w:r>
          </w:p>
        </w:tc>
        <w:tc>
          <w:tcPr>
            <w:tcW w:w="2632" w:type="dxa"/>
            <w:tcBorders>
              <w:left w:val="nil"/>
            </w:tcBorders>
          </w:tcPr>
          <w:p w14:paraId="1435570F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1008</w:t>
            </w:r>
          </w:p>
        </w:tc>
        <w:tc>
          <w:tcPr>
            <w:tcW w:w="2632" w:type="dxa"/>
          </w:tcPr>
          <w:p w14:paraId="5D59A214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721</w:t>
            </w:r>
          </w:p>
        </w:tc>
      </w:tr>
      <w:tr w:rsidR="00FE2513" w:rsidRPr="00065B03" w14:paraId="79D15DF0" w14:textId="77777777" w:rsidTr="00924235">
        <w:trPr>
          <w:trHeight w:val="618"/>
        </w:trPr>
        <w:tc>
          <w:tcPr>
            <w:tcW w:w="2632" w:type="dxa"/>
          </w:tcPr>
          <w:p w14:paraId="23BD398C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803</w:t>
            </w:r>
          </w:p>
        </w:tc>
        <w:tc>
          <w:tcPr>
            <w:tcW w:w="2632" w:type="dxa"/>
            <w:tcBorders>
              <w:right w:val="nil"/>
            </w:tcBorders>
          </w:tcPr>
          <w:p w14:paraId="2D556FC6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709</w:t>
            </w:r>
          </w:p>
        </w:tc>
        <w:tc>
          <w:tcPr>
            <w:tcW w:w="2632" w:type="dxa"/>
            <w:tcBorders>
              <w:left w:val="nil"/>
            </w:tcBorders>
          </w:tcPr>
          <w:p w14:paraId="41ADD672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807</w:t>
            </w:r>
          </w:p>
        </w:tc>
        <w:tc>
          <w:tcPr>
            <w:tcW w:w="2632" w:type="dxa"/>
          </w:tcPr>
          <w:p w14:paraId="4508B33F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722</w:t>
            </w:r>
          </w:p>
        </w:tc>
      </w:tr>
      <w:tr w:rsidR="00FE2513" w:rsidRPr="00065B03" w14:paraId="2D448A0B" w14:textId="77777777" w:rsidTr="00924235">
        <w:trPr>
          <w:trHeight w:val="618"/>
        </w:trPr>
        <w:tc>
          <w:tcPr>
            <w:tcW w:w="2632" w:type="dxa"/>
          </w:tcPr>
          <w:p w14:paraId="700DA929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1004</w:t>
            </w:r>
          </w:p>
        </w:tc>
        <w:tc>
          <w:tcPr>
            <w:tcW w:w="2632" w:type="dxa"/>
            <w:tcBorders>
              <w:right w:val="nil"/>
            </w:tcBorders>
          </w:tcPr>
          <w:p w14:paraId="571F762A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710</w:t>
            </w:r>
          </w:p>
        </w:tc>
        <w:tc>
          <w:tcPr>
            <w:tcW w:w="2632" w:type="dxa"/>
            <w:tcBorders>
              <w:left w:val="nil"/>
            </w:tcBorders>
          </w:tcPr>
          <w:p w14:paraId="6D05153A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908</w:t>
            </w:r>
          </w:p>
        </w:tc>
        <w:tc>
          <w:tcPr>
            <w:tcW w:w="2632" w:type="dxa"/>
          </w:tcPr>
          <w:p w14:paraId="770C4874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723</w:t>
            </w:r>
          </w:p>
        </w:tc>
      </w:tr>
      <w:tr w:rsidR="00FE2513" w:rsidRPr="00065B03" w14:paraId="60407437" w14:textId="77777777" w:rsidTr="00924235">
        <w:trPr>
          <w:trHeight w:val="618"/>
        </w:trPr>
        <w:tc>
          <w:tcPr>
            <w:tcW w:w="2632" w:type="dxa"/>
          </w:tcPr>
          <w:p w14:paraId="3970A43C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904</w:t>
            </w:r>
          </w:p>
        </w:tc>
        <w:tc>
          <w:tcPr>
            <w:tcW w:w="2632" w:type="dxa"/>
            <w:tcBorders>
              <w:right w:val="nil"/>
            </w:tcBorders>
          </w:tcPr>
          <w:p w14:paraId="31595C47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711</w:t>
            </w:r>
          </w:p>
        </w:tc>
        <w:tc>
          <w:tcPr>
            <w:tcW w:w="2632" w:type="dxa"/>
            <w:tcBorders>
              <w:left w:val="nil"/>
            </w:tcBorders>
          </w:tcPr>
          <w:p w14:paraId="4C35D866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1009</w:t>
            </w:r>
          </w:p>
        </w:tc>
        <w:tc>
          <w:tcPr>
            <w:tcW w:w="2632" w:type="dxa"/>
          </w:tcPr>
          <w:p w14:paraId="48BB9B45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724</w:t>
            </w:r>
          </w:p>
        </w:tc>
      </w:tr>
      <w:tr w:rsidR="00FE2513" w:rsidRPr="00065B03" w14:paraId="105FF962" w14:textId="77777777" w:rsidTr="00924235">
        <w:trPr>
          <w:trHeight w:val="633"/>
        </w:trPr>
        <w:tc>
          <w:tcPr>
            <w:tcW w:w="2632" w:type="dxa"/>
          </w:tcPr>
          <w:p w14:paraId="23B74D21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804</w:t>
            </w:r>
          </w:p>
        </w:tc>
        <w:tc>
          <w:tcPr>
            <w:tcW w:w="2632" w:type="dxa"/>
            <w:tcBorders>
              <w:right w:val="nil"/>
            </w:tcBorders>
          </w:tcPr>
          <w:p w14:paraId="4A16BB16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712</w:t>
            </w:r>
          </w:p>
        </w:tc>
        <w:tc>
          <w:tcPr>
            <w:tcW w:w="2632" w:type="dxa"/>
            <w:tcBorders>
              <w:left w:val="nil"/>
            </w:tcBorders>
          </w:tcPr>
          <w:p w14:paraId="65141B7F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32" w:type="dxa"/>
          </w:tcPr>
          <w:p w14:paraId="4F6FD58A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FE2513" w:rsidRPr="00065B03" w14:paraId="76F6BC08" w14:textId="77777777" w:rsidTr="00924235">
        <w:trPr>
          <w:trHeight w:val="603"/>
        </w:trPr>
        <w:tc>
          <w:tcPr>
            <w:tcW w:w="2632" w:type="dxa"/>
          </w:tcPr>
          <w:p w14:paraId="4CEEEDCE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1005</w:t>
            </w:r>
          </w:p>
        </w:tc>
        <w:tc>
          <w:tcPr>
            <w:tcW w:w="2632" w:type="dxa"/>
            <w:tcBorders>
              <w:right w:val="nil"/>
            </w:tcBorders>
          </w:tcPr>
          <w:p w14:paraId="0525E370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713</w:t>
            </w:r>
          </w:p>
        </w:tc>
        <w:tc>
          <w:tcPr>
            <w:tcW w:w="2632" w:type="dxa"/>
            <w:tcBorders>
              <w:left w:val="nil"/>
            </w:tcBorders>
          </w:tcPr>
          <w:p w14:paraId="1992ECDF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32" w:type="dxa"/>
          </w:tcPr>
          <w:p w14:paraId="3495EECB" w14:textId="77777777" w:rsidR="00FE2513" w:rsidRPr="00065B03" w:rsidRDefault="00FE251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3A13E59" w14:textId="77777777" w:rsidR="00BA6086" w:rsidRPr="00E5409F" w:rsidRDefault="00BA6086" w:rsidP="00065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409F">
        <w:rPr>
          <w:rFonts w:ascii="Times New Roman" w:hAnsi="Times New Roman" w:cs="Times New Roman"/>
          <w:b/>
          <w:bCs/>
          <w:sz w:val="32"/>
          <w:szCs w:val="32"/>
        </w:rPr>
        <w:t>Room no. 7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9"/>
        <w:gridCol w:w="3549"/>
        <w:gridCol w:w="3549"/>
      </w:tblGrid>
      <w:tr w:rsidR="00BA6086" w:rsidRPr="00065B03" w14:paraId="78229E92" w14:textId="77777777" w:rsidTr="001E785F">
        <w:trPr>
          <w:trHeight w:val="617"/>
        </w:trPr>
        <w:tc>
          <w:tcPr>
            <w:tcW w:w="3549" w:type="dxa"/>
          </w:tcPr>
          <w:p w14:paraId="0BE1DB1D" w14:textId="77777777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3549" w:type="dxa"/>
          </w:tcPr>
          <w:p w14:paraId="729FA7E5" w14:textId="77777777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3549" w:type="dxa"/>
          </w:tcPr>
          <w:p w14:paraId="71F8FD84" w14:textId="77777777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Total Students</w:t>
            </w:r>
          </w:p>
        </w:tc>
      </w:tr>
      <w:tr w:rsidR="00BA6086" w:rsidRPr="00065B03" w14:paraId="28B01EF0" w14:textId="77777777" w:rsidTr="001E785F">
        <w:trPr>
          <w:trHeight w:val="617"/>
        </w:trPr>
        <w:tc>
          <w:tcPr>
            <w:tcW w:w="3549" w:type="dxa"/>
          </w:tcPr>
          <w:p w14:paraId="632A3D59" w14:textId="2AB926B0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 S</w:t>
            </w:r>
            <w:r w:rsidR="000F2C3A">
              <w:rPr>
                <w:rFonts w:ascii="Times New Roman" w:hAnsi="Times New Roman" w:cs="Times New Roman"/>
                <w:sz w:val="32"/>
                <w:szCs w:val="32"/>
              </w:rPr>
              <w:t>piny Babler</w:t>
            </w:r>
          </w:p>
        </w:tc>
        <w:tc>
          <w:tcPr>
            <w:tcW w:w="3549" w:type="dxa"/>
          </w:tcPr>
          <w:p w14:paraId="66807857" w14:textId="77777777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1001 to 1009</w:t>
            </w:r>
          </w:p>
        </w:tc>
        <w:tc>
          <w:tcPr>
            <w:tcW w:w="3549" w:type="dxa"/>
          </w:tcPr>
          <w:p w14:paraId="699588DB" w14:textId="77777777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</w:tr>
      <w:tr w:rsidR="00BA6086" w:rsidRPr="00065B03" w14:paraId="5C63BDCC" w14:textId="77777777" w:rsidTr="001E785F">
        <w:trPr>
          <w:trHeight w:val="632"/>
        </w:trPr>
        <w:tc>
          <w:tcPr>
            <w:tcW w:w="3549" w:type="dxa"/>
          </w:tcPr>
          <w:p w14:paraId="079FADD0" w14:textId="3B80C9AB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 H</w:t>
            </w:r>
            <w:r w:rsidR="000F2C3A">
              <w:rPr>
                <w:rFonts w:ascii="Times New Roman" w:hAnsi="Times New Roman" w:cs="Times New Roman"/>
                <w:sz w:val="32"/>
                <w:szCs w:val="32"/>
              </w:rPr>
              <w:t>ornbill</w:t>
            </w:r>
          </w:p>
        </w:tc>
        <w:tc>
          <w:tcPr>
            <w:tcW w:w="3549" w:type="dxa"/>
          </w:tcPr>
          <w:p w14:paraId="13DBC920" w14:textId="77777777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901 to 908</w:t>
            </w:r>
          </w:p>
        </w:tc>
        <w:tc>
          <w:tcPr>
            <w:tcW w:w="3549" w:type="dxa"/>
          </w:tcPr>
          <w:p w14:paraId="71BF8BD1" w14:textId="77777777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BA6086" w:rsidRPr="00065B03" w14:paraId="58C994A4" w14:textId="77777777" w:rsidTr="001E785F">
        <w:trPr>
          <w:trHeight w:val="617"/>
        </w:trPr>
        <w:tc>
          <w:tcPr>
            <w:tcW w:w="3549" w:type="dxa"/>
          </w:tcPr>
          <w:p w14:paraId="79751219" w14:textId="36CBCA09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 H</w:t>
            </w:r>
            <w:r w:rsidR="000F2C3A">
              <w:rPr>
                <w:rFonts w:ascii="Times New Roman" w:hAnsi="Times New Roman" w:cs="Times New Roman"/>
                <w:sz w:val="32"/>
                <w:szCs w:val="32"/>
              </w:rPr>
              <w:t>eron</w:t>
            </w:r>
          </w:p>
        </w:tc>
        <w:tc>
          <w:tcPr>
            <w:tcW w:w="3549" w:type="dxa"/>
          </w:tcPr>
          <w:p w14:paraId="1B4444DE" w14:textId="77777777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801 to 807</w:t>
            </w:r>
          </w:p>
        </w:tc>
        <w:tc>
          <w:tcPr>
            <w:tcW w:w="3549" w:type="dxa"/>
          </w:tcPr>
          <w:p w14:paraId="2512AED3" w14:textId="77777777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BA6086" w:rsidRPr="00065B03" w14:paraId="322E3756" w14:textId="77777777" w:rsidTr="001E785F">
        <w:trPr>
          <w:trHeight w:val="617"/>
        </w:trPr>
        <w:tc>
          <w:tcPr>
            <w:tcW w:w="3549" w:type="dxa"/>
          </w:tcPr>
          <w:p w14:paraId="48583610" w14:textId="1B19CFED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="000F2C3A">
              <w:rPr>
                <w:rFonts w:ascii="Times New Roman" w:hAnsi="Times New Roman" w:cs="Times New Roman"/>
                <w:sz w:val="32"/>
                <w:szCs w:val="32"/>
              </w:rPr>
              <w:t xml:space="preserve"> Sarus</w:t>
            </w:r>
          </w:p>
        </w:tc>
        <w:tc>
          <w:tcPr>
            <w:tcW w:w="3549" w:type="dxa"/>
          </w:tcPr>
          <w:p w14:paraId="7B1EDF85" w14:textId="77777777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701 to 724</w:t>
            </w:r>
          </w:p>
        </w:tc>
        <w:tc>
          <w:tcPr>
            <w:tcW w:w="3549" w:type="dxa"/>
          </w:tcPr>
          <w:p w14:paraId="6A71FE1B" w14:textId="77777777" w:rsidR="00BA6086" w:rsidRPr="00065B03" w:rsidRDefault="00BA6086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24</w:t>
            </w:r>
          </w:p>
        </w:tc>
      </w:tr>
      <w:tr w:rsidR="007A66E3" w:rsidRPr="00065B03" w14:paraId="2C38839A" w14:textId="77777777" w:rsidTr="007F13BF">
        <w:trPr>
          <w:trHeight w:val="617"/>
        </w:trPr>
        <w:tc>
          <w:tcPr>
            <w:tcW w:w="7098" w:type="dxa"/>
            <w:gridSpan w:val="2"/>
          </w:tcPr>
          <w:p w14:paraId="1A0968EF" w14:textId="239C0AFB" w:rsidR="007A66E3" w:rsidRPr="00065B03" w:rsidRDefault="007A66E3" w:rsidP="007A66E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Total</w:t>
            </w:r>
          </w:p>
        </w:tc>
        <w:tc>
          <w:tcPr>
            <w:tcW w:w="3549" w:type="dxa"/>
          </w:tcPr>
          <w:p w14:paraId="760B57E9" w14:textId="5B71D3A0" w:rsidR="007A66E3" w:rsidRPr="00065B03" w:rsidRDefault="007A66E3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48</w:t>
            </w:r>
          </w:p>
        </w:tc>
      </w:tr>
    </w:tbl>
    <w:p w14:paraId="0DAAFC64" w14:textId="77777777" w:rsidR="00BA6086" w:rsidRPr="00065B03" w:rsidRDefault="00BA6086" w:rsidP="00065B03">
      <w:pPr>
        <w:rPr>
          <w:rFonts w:ascii="Times New Roman" w:hAnsi="Times New Roman" w:cs="Times New Roman"/>
          <w:sz w:val="32"/>
          <w:szCs w:val="32"/>
        </w:rPr>
      </w:pPr>
      <w:r w:rsidRPr="00065B03">
        <w:rPr>
          <w:rFonts w:ascii="Times New Roman" w:hAnsi="Times New Roman" w:cs="Times New Roman"/>
          <w:sz w:val="32"/>
          <w:szCs w:val="32"/>
        </w:rPr>
        <w:br w:type="page"/>
      </w:r>
    </w:p>
    <w:p w14:paraId="5D56B06C" w14:textId="77777777" w:rsidR="005E3F3A" w:rsidRDefault="005E3F3A" w:rsidP="005E3F3A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31DDFB" wp14:editId="3E1DACEB">
                <wp:simplePos x="0" y="0"/>
                <wp:positionH relativeFrom="margin">
                  <wp:posOffset>1422897</wp:posOffset>
                </wp:positionH>
                <wp:positionV relativeFrom="paragraph">
                  <wp:posOffset>12175</wp:posOffset>
                </wp:positionV>
                <wp:extent cx="479425" cy="584835"/>
                <wp:effectExtent l="0" t="0" r="0" b="5715"/>
                <wp:wrapNone/>
                <wp:docPr id="54256226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835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D4439" id="Rectangle 7" o:spid="_x0000_s1026" style="position:absolute;margin-left:112.05pt;margin-top:.95pt;width:37.75pt;height:46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" stroked="f" strokeweight="2pt">
                <v:fill r:id="rId7" o:title="" recolor="t" rotate="t" type="frame"/>
                <w10:wrap anchorx="margin"/>
              </v:rect>
            </w:pict>
          </mc:Fallback>
        </mc:AlternateContent>
      </w:r>
      <w:r w:rsidRPr="00204086">
        <w:rPr>
          <w:b/>
          <w:sz w:val="32"/>
          <w:szCs w:val="32"/>
        </w:rPr>
        <w:t>Green Society Public School</w:t>
      </w:r>
    </w:p>
    <w:p w14:paraId="61BAF793" w14:textId="77777777" w:rsidR="005E3F3A" w:rsidRDefault="005E3F3A" w:rsidP="005E3F3A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b/>
        </w:rPr>
        <w:t xml:space="preserve">Ratnanagar-7, </w:t>
      </w:r>
      <w:proofErr w:type="spellStart"/>
      <w:r w:rsidRPr="00204086">
        <w:rPr>
          <w:b/>
        </w:rPr>
        <w:t>Sauraha</w:t>
      </w:r>
      <w:proofErr w:type="spellEnd"/>
      <w:r w:rsidRPr="00204086">
        <w:rPr>
          <w:b/>
        </w:rPr>
        <w:t>, Chitwan</w:t>
      </w:r>
    </w:p>
    <w:p w14:paraId="5CB8A229" w14:textId="77777777" w:rsidR="005E3F3A" w:rsidRPr="00204086" w:rsidRDefault="005E3F3A" w:rsidP="005E3F3A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b/>
          <w:u w:val="single"/>
        </w:rPr>
        <w:t>Second Terminal Examination-2082</w:t>
      </w:r>
    </w:p>
    <w:p w14:paraId="5E25D0A7" w14:textId="51FF7685" w:rsidR="007A118E" w:rsidRPr="002A300B" w:rsidRDefault="00000000" w:rsidP="005E3F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A300B">
        <w:rPr>
          <w:rFonts w:ascii="Times New Roman" w:hAnsi="Times New Roman" w:cs="Times New Roman"/>
          <w:b/>
          <w:bCs/>
          <w:sz w:val="32"/>
          <w:szCs w:val="32"/>
        </w:rPr>
        <w:t>Room No 4 (Class - 6 Cuckoo)</w:t>
      </w:r>
    </w:p>
    <w:tbl>
      <w:tblPr>
        <w:tblW w:w="10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6"/>
        <w:gridCol w:w="2676"/>
        <w:gridCol w:w="2676"/>
        <w:gridCol w:w="2676"/>
      </w:tblGrid>
      <w:tr w:rsidR="006030DE" w:rsidRPr="00065B03" w14:paraId="290A49FA" w14:textId="77777777" w:rsidTr="000F4D49">
        <w:trPr>
          <w:trHeight w:val="616"/>
        </w:trPr>
        <w:tc>
          <w:tcPr>
            <w:tcW w:w="2676" w:type="dxa"/>
          </w:tcPr>
          <w:p w14:paraId="7530574A" w14:textId="7DAAB11F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76" w:type="dxa"/>
            <w:tcBorders>
              <w:right w:val="nil"/>
            </w:tcBorders>
          </w:tcPr>
          <w:p w14:paraId="5A91BB00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619</w:t>
            </w:r>
          </w:p>
        </w:tc>
        <w:tc>
          <w:tcPr>
            <w:tcW w:w="2676" w:type="dxa"/>
            <w:tcBorders>
              <w:left w:val="nil"/>
            </w:tcBorders>
          </w:tcPr>
          <w:p w14:paraId="23BFD86D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826</w:t>
            </w:r>
          </w:p>
        </w:tc>
        <w:tc>
          <w:tcPr>
            <w:tcW w:w="2676" w:type="dxa"/>
          </w:tcPr>
          <w:p w14:paraId="11DE96E1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629</w:t>
            </w:r>
          </w:p>
        </w:tc>
      </w:tr>
      <w:tr w:rsidR="006030DE" w:rsidRPr="00065B03" w14:paraId="4616308B" w14:textId="77777777" w:rsidTr="000F4D49">
        <w:trPr>
          <w:trHeight w:val="616"/>
        </w:trPr>
        <w:tc>
          <w:tcPr>
            <w:tcW w:w="2676" w:type="dxa"/>
          </w:tcPr>
          <w:p w14:paraId="0AC4C3FB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922</w:t>
            </w:r>
          </w:p>
        </w:tc>
        <w:tc>
          <w:tcPr>
            <w:tcW w:w="2676" w:type="dxa"/>
            <w:tcBorders>
              <w:right w:val="nil"/>
            </w:tcBorders>
          </w:tcPr>
          <w:p w14:paraId="399F2497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620</w:t>
            </w:r>
          </w:p>
        </w:tc>
        <w:tc>
          <w:tcPr>
            <w:tcW w:w="2676" w:type="dxa"/>
            <w:tcBorders>
              <w:left w:val="nil"/>
            </w:tcBorders>
          </w:tcPr>
          <w:p w14:paraId="294B755F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501S</w:t>
            </w:r>
          </w:p>
        </w:tc>
        <w:tc>
          <w:tcPr>
            <w:tcW w:w="2676" w:type="dxa"/>
          </w:tcPr>
          <w:p w14:paraId="4EE2800C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630</w:t>
            </w:r>
          </w:p>
        </w:tc>
      </w:tr>
      <w:tr w:rsidR="006030DE" w:rsidRPr="00065B03" w14:paraId="25AEB8E7" w14:textId="77777777" w:rsidTr="000F4D49">
        <w:trPr>
          <w:trHeight w:val="631"/>
        </w:trPr>
        <w:tc>
          <w:tcPr>
            <w:tcW w:w="2676" w:type="dxa"/>
          </w:tcPr>
          <w:p w14:paraId="5C51114C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822</w:t>
            </w:r>
          </w:p>
        </w:tc>
        <w:tc>
          <w:tcPr>
            <w:tcW w:w="2676" w:type="dxa"/>
            <w:tcBorders>
              <w:right w:val="nil"/>
            </w:tcBorders>
          </w:tcPr>
          <w:p w14:paraId="2D11716B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621</w:t>
            </w:r>
          </w:p>
        </w:tc>
        <w:tc>
          <w:tcPr>
            <w:tcW w:w="2676" w:type="dxa"/>
            <w:tcBorders>
              <w:left w:val="nil"/>
            </w:tcBorders>
          </w:tcPr>
          <w:p w14:paraId="1138E36D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502S</w:t>
            </w:r>
          </w:p>
        </w:tc>
        <w:tc>
          <w:tcPr>
            <w:tcW w:w="2676" w:type="dxa"/>
          </w:tcPr>
          <w:p w14:paraId="4E797FFF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631</w:t>
            </w:r>
          </w:p>
        </w:tc>
      </w:tr>
      <w:tr w:rsidR="006030DE" w:rsidRPr="00065B03" w14:paraId="07C27294" w14:textId="77777777" w:rsidTr="000F4D49">
        <w:trPr>
          <w:trHeight w:val="616"/>
        </w:trPr>
        <w:tc>
          <w:tcPr>
            <w:tcW w:w="2676" w:type="dxa"/>
          </w:tcPr>
          <w:p w14:paraId="3AF843C5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1025</w:t>
            </w:r>
          </w:p>
        </w:tc>
        <w:tc>
          <w:tcPr>
            <w:tcW w:w="2676" w:type="dxa"/>
            <w:tcBorders>
              <w:right w:val="nil"/>
            </w:tcBorders>
          </w:tcPr>
          <w:p w14:paraId="614CABD7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622</w:t>
            </w:r>
          </w:p>
        </w:tc>
        <w:tc>
          <w:tcPr>
            <w:tcW w:w="2676" w:type="dxa"/>
            <w:tcBorders>
              <w:left w:val="nil"/>
            </w:tcBorders>
          </w:tcPr>
          <w:p w14:paraId="556937B0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503S</w:t>
            </w:r>
          </w:p>
        </w:tc>
        <w:tc>
          <w:tcPr>
            <w:tcW w:w="2676" w:type="dxa"/>
          </w:tcPr>
          <w:p w14:paraId="408A39F2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632</w:t>
            </w:r>
          </w:p>
        </w:tc>
      </w:tr>
      <w:tr w:rsidR="006030DE" w:rsidRPr="00065B03" w14:paraId="24B6CDB4" w14:textId="77777777" w:rsidTr="000F4D49">
        <w:trPr>
          <w:trHeight w:val="616"/>
        </w:trPr>
        <w:tc>
          <w:tcPr>
            <w:tcW w:w="2676" w:type="dxa"/>
          </w:tcPr>
          <w:p w14:paraId="49B2597A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823</w:t>
            </w:r>
          </w:p>
        </w:tc>
        <w:tc>
          <w:tcPr>
            <w:tcW w:w="2676" w:type="dxa"/>
            <w:tcBorders>
              <w:right w:val="nil"/>
            </w:tcBorders>
          </w:tcPr>
          <w:p w14:paraId="5A1F829F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623</w:t>
            </w:r>
          </w:p>
        </w:tc>
        <w:tc>
          <w:tcPr>
            <w:tcW w:w="2676" w:type="dxa"/>
            <w:tcBorders>
              <w:left w:val="nil"/>
            </w:tcBorders>
          </w:tcPr>
          <w:p w14:paraId="05E2FDC9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504S</w:t>
            </w:r>
          </w:p>
        </w:tc>
        <w:tc>
          <w:tcPr>
            <w:tcW w:w="2676" w:type="dxa"/>
          </w:tcPr>
          <w:p w14:paraId="702EAA56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633</w:t>
            </w:r>
          </w:p>
        </w:tc>
      </w:tr>
      <w:tr w:rsidR="006030DE" w:rsidRPr="00065B03" w14:paraId="29C6E79F" w14:textId="77777777" w:rsidTr="000F4D49">
        <w:trPr>
          <w:trHeight w:val="616"/>
        </w:trPr>
        <w:tc>
          <w:tcPr>
            <w:tcW w:w="2676" w:type="dxa"/>
          </w:tcPr>
          <w:p w14:paraId="13FE3E85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1026</w:t>
            </w:r>
          </w:p>
        </w:tc>
        <w:tc>
          <w:tcPr>
            <w:tcW w:w="2676" w:type="dxa"/>
            <w:tcBorders>
              <w:right w:val="nil"/>
            </w:tcBorders>
          </w:tcPr>
          <w:p w14:paraId="1BB13CC6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624</w:t>
            </w:r>
          </w:p>
        </w:tc>
        <w:tc>
          <w:tcPr>
            <w:tcW w:w="2676" w:type="dxa"/>
            <w:tcBorders>
              <w:left w:val="nil"/>
            </w:tcBorders>
          </w:tcPr>
          <w:p w14:paraId="79754434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505S</w:t>
            </w:r>
          </w:p>
        </w:tc>
        <w:tc>
          <w:tcPr>
            <w:tcW w:w="2676" w:type="dxa"/>
          </w:tcPr>
          <w:p w14:paraId="22C67BA6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634</w:t>
            </w:r>
          </w:p>
        </w:tc>
      </w:tr>
      <w:tr w:rsidR="006030DE" w:rsidRPr="00065B03" w14:paraId="49D354BE" w14:textId="77777777" w:rsidTr="000F4D49">
        <w:trPr>
          <w:trHeight w:val="616"/>
        </w:trPr>
        <w:tc>
          <w:tcPr>
            <w:tcW w:w="2676" w:type="dxa"/>
          </w:tcPr>
          <w:p w14:paraId="4EB077A2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824</w:t>
            </w:r>
          </w:p>
        </w:tc>
        <w:tc>
          <w:tcPr>
            <w:tcW w:w="2676" w:type="dxa"/>
            <w:tcBorders>
              <w:right w:val="nil"/>
            </w:tcBorders>
          </w:tcPr>
          <w:p w14:paraId="62EA5685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625</w:t>
            </w:r>
          </w:p>
        </w:tc>
        <w:tc>
          <w:tcPr>
            <w:tcW w:w="2676" w:type="dxa"/>
            <w:tcBorders>
              <w:left w:val="nil"/>
            </w:tcBorders>
          </w:tcPr>
          <w:p w14:paraId="53060FE5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506S</w:t>
            </w:r>
          </w:p>
        </w:tc>
        <w:tc>
          <w:tcPr>
            <w:tcW w:w="2676" w:type="dxa"/>
          </w:tcPr>
          <w:p w14:paraId="2A9CAD64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635</w:t>
            </w:r>
          </w:p>
        </w:tc>
      </w:tr>
      <w:tr w:rsidR="006030DE" w:rsidRPr="00065B03" w14:paraId="4B0CEC03" w14:textId="77777777" w:rsidTr="000F4D49">
        <w:trPr>
          <w:trHeight w:val="631"/>
        </w:trPr>
        <w:tc>
          <w:tcPr>
            <w:tcW w:w="2676" w:type="dxa"/>
          </w:tcPr>
          <w:p w14:paraId="4B66CB53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1027</w:t>
            </w:r>
          </w:p>
        </w:tc>
        <w:tc>
          <w:tcPr>
            <w:tcW w:w="2676" w:type="dxa"/>
            <w:tcBorders>
              <w:right w:val="nil"/>
            </w:tcBorders>
          </w:tcPr>
          <w:p w14:paraId="419301E0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626</w:t>
            </w:r>
          </w:p>
        </w:tc>
        <w:tc>
          <w:tcPr>
            <w:tcW w:w="2676" w:type="dxa"/>
            <w:tcBorders>
              <w:left w:val="nil"/>
            </w:tcBorders>
          </w:tcPr>
          <w:p w14:paraId="3FBBB63B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507S</w:t>
            </w:r>
          </w:p>
        </w:tc>
        <w:tc>
          <w:tcPr>
            <w:tcW w:w="2676" w:type="dxa"/>
          </w:tcPr>
          <w:p w14:paraId="1F4AD6B1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636</w:t>
            </w:r>
          </w:p>
        </w:tc>
      </w:tr>
      <w:tr w:rsidR="006030DE" w:rsidRPr="00065B03" w14:paraId="1E865732" w14:textId="77777777" w:rsidTr="000F4D49">
        <w:trPr>
          <w:trHeight w:val="616"/>
        </w:trPr>
        <w:tc>
          <w:tcPr>
            <w:tcW w:w="2676" w:type="dxa"/>
          </w:tcPr>
          <w:p w14:paraId="49C6FC0A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825</w:t>
            </w:r>
          </w:p>
        </w:tc>
        <w:tc>
          <w:tcPr>
            <w:tcW w:w="2676" w:type="dxa"/>
            <w:tcBorders>
              <w:right w:val="nil"/>
            </w:tcBorders>
          </w:tcPr>
          <w:p w14:paraId="71BFFA60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627</w:t>
            </w:r>
          </w:p>
        </w:tc>
        <w:tc>
          <w:tcPr>
            <w:tcW w:w="2676" w:type="dxa"/>
            <w:tcBorders>
              <w:left w:val="nil"/>
            </w:tcBorders>
          </w:tcPr>
          <w:p w14:paraId="6CF5208B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508S</w:t>
            </w:r>
          </w:p>
        </w:tc>
        <w:tc>
          <w:tcPr>
            <w:tcW w:w="2676" w:type="dxa"/>
          </w:tcPr>
          <w:p w14:paraId="12EE7573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637</w:t>
            </w:r>
          </w:p>
        </w:tc>
      </w:tr>
      <w:tr w:rsidR="006030DE" w:rsidRPr="00065B03" w14:paraId="0664D7E7" w14:textId="77777777" w:rsidTr="000F4D49">
        <w:trPr>
          <w:trHeight w:val="616"/>
        </w:trPr>
        <w:tc>
          <w:tcPr>
            <w:tcW w:w="2676" w:type="dxa"/>
          </w:tcPr>
          <w:p w14:paraId="22CBE704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1028</w:t>
            </w:r>
          </w:p>
        </w:tc>
        <w:tc>
          <w:tcPr>
            <w:tcW w:w="2676" w:type="dxa"/>
            <w:tcBorders>
              <w:right w:val="nil"/>
            </w:tcBorders>
          </w:tcPr>
          <w:p w14:paraId="036A53BB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628</w:t>
            </w:r>
          </w:p>
        </w:tc>
        <w:tc>
          <w:tcPr>
            <w:tcW w:w="2676" w:type="dxa"/>
            <w:tcBorders>
              <w:left w:val="nil"/>
            </w:tcBorders>
          </w:tcPr>
          <w:p w14:paraId="211AE728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509S</w:t>
            </w:r>
          </w:p>
        </w:tc>
        <w:tc>
          <w:tcPr>
            <w:tcW w:w="2676" w:type="dxa"/>
          </w:tcPr>
          <w:p w14:paraId="2022A22E" w14:textId="77777777" w:rsidR="006030DE" w:rsidRPr="00065B03" w:rsidRDefault="006030D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638</w:t>
            </w:r>
          </w:p>
        </w:tc>
      </w:tr>
    </w:tbl>
    <w:p w14:paraId="65BB7AC7" w14:textId="77777777" w:rsidR="007A118E" w:rsidRPr="002A300B" w:rsidRDefault="00000000" w:rsidP="00065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300B">
        <w:rPr>
          <w:rFonts w:ascii="Times New Roman" w:hAnsi="Times New Roman" w:cs="Times New Roman"/>
          <w:b/>
          <w:bCs/>
          <w:sz w:val="32"/>
          <w:szCs w:val="32"/>
        </w:rPr>
        <w:t>Class wise distribution:</w:t>
      </w:r>
    </w:p>
    <w:tbl>
      <w:tblPr>
        <w:tblW w:w="10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4"/>
        <w:gridCol w:w="3604"/>
        <w:gridCol w:w="3604"/>
      </w:tblGrid>
      <w:tr w:rsidR="007A118E" w:rsidRPr="00065B03" w14:paraId="154959ED" w14:textId="77777777" w:rsidTr="001E785F">
        <w:trPr>
          <w:trHeight w:val="639"/>
        </w:trPr>
        <w:tc>
          <w:tcPr>
            <w:tcW w:w="3604" w:type="dxa"/>
          </w:tcPr>
          <w:p w14:paraId="6C5D6711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3604" w:type="dxa"/>
          </w:tcPr>
          <w:p w14:paraId="5647E0C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3604" w:type="dxa"/>
          </w:tcPr>
          <w:p w14:paraId="1E85FD0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Total Students</w:t>
            </w:r>
          </w:p>
        </w:tc>
      </w:tr>
      <w:tr w:rsidR="007A118E" w:rsidRPr="00065B03" w14:paraId="7929950D" w14:textId="77777777" w:rsidTr="001E785F">
        <w:trPr>
          <w:trHeight w:val="639"/>
        </w:trPr>
        <w:tc>
          <w:tcPr>
            <w:tcW w:w="3604" w:type="dxa"/>
          </w:tcPr>
          <w:p w14:paraId="3A0BA527" w14:textId="39FA9485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B5043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B5043D"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B5043D">
              <w:rPr>
                <w:rFonts w:ascii="Times New Roman" w:hAnsi="Times New Roman" w:cs="Times New Roman"/>
                <w:sz w:val="32"/>
                <w:szCs w:val="32"/>
              </w:rPr>
              <w:t>piny Babler</w:t>
            </w:r>
          </w:p>
        </w:tc>
        <w:tc>
          <w:tcPr>
            <w:tcW w:w="3604" w:type="dxa"/>
          </w:tcPr>
          <w:p w14:paraId="6BCB8AA7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1024-1028</w:t>
            </w:r>
          </w:p>
        </w:tc>
        <w:tc>
          <w:tcPr>
            <w:tcW w:w="3604" w:type="dxa"/>
          </w:tcPr>
          <w:p w14:paraId="7A931F6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7A118E" w:rsidRPr="00065B03" w14:paraId="260D32B5" w14:textId="77777777" w:rsidTr="001E785F">
        <w:trPr>
          <w:trHeight w:val="654"/>
        </w:trPr>
        <w:tc>
          <w:tcPr>
            <w:tcW w:w="3604" w:type="dxa"/>
          </w:tcPr>
          <w:p w14:paraId="4B4808AF" w14:textId="2622AE70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</w:t>
            </w:r>
            <w:r w:rsidR="00B5043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B5043D" w:rsidRPr="00065B03">
              <w:rPr>
                <w:rFonts w:ascii="Times New Roman" w:hAnsi="Times New Roman" w:cs="Times New Roman"/>
                <w:sz w:val="32"/>
                <w:szCs w:val="32"/>
              </w:rPr>
              <w:t>H</w:t>
            </w:r>
            <w:r w:rsidR="00B5043D">
              <w:rPr>
                <w:rFonts w:ascii="Times New Roman" w:hAnsi="Times New Roman" w:cs="Times New Roman"/>
                <w:sz w:val="32"/>
                <w:szCs w:val="32"/>
              </w:rPr>
              <w:t>ornbill</w:t>
            </w:r>
          </w:p>
        </w:tc>
        <w:tc>
          <w:tcPr>
            <w:tcW w:w="3604" w:type="dxa"/>
          </w:tcPr>
          <w:p w14:paraId="2582103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922</w:t>
            </w:r>
          </w:p>
        </w:tc>
        <w:tc>
          <w:tcPr>
            <w:tcW w:w="3604" w:type="dxa"/>
          </w:tcPr>
          <w:p w14:paraId="09B5FF3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7A118E" w:rsidRPr="00065B03" w14:paraId="3065608A" w14:textId="77777777" w:rsidTr="001E785F">
        <w:trPr>
          <w:trHeight w:val="639"/>
        </w:trPr>
        <w:tc>
          <w:tcPr>
            <w:tcW w:w="3604" w:type="dxa"/>
          </w:tcPr>
          <w:p w14:paraId="635F0D0A" w14:textId="5CF60509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="00B5043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B5043D" w:rsidRPr="00065B03">
              <w:rPr>
                <w:rFonts w:ascii="Times New Roman" w:hAnsi="Times New Roman" w:cs="Times New Roman"/>
                <w:sz w:val="32"/>
                <w:szCs w:val="32"/>
              </w:rPr>
              <w:t>H</w:t>
            </w:r>
            <w:r w:rsidR="00B5043D">
              <w:rPr>
                <w:rFonts w:ascii="Times New Roman" w:hAnsi="Times New Roman" w:cs="Times New Roman"/>
                <w:sz w:val="32"/>
                <w:szCs w:val="32"/>
              </w:rPr>
              <w:t>eron</w:t>
            </w:r>
          </w:p>
        </w:tc>
        <w:tc>
          <w:tcPr>
            <w:tcW w:w="3604" w:type="dxa"/>
          </w:tcPr>
          <w:p w14:paraId="508416D1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822-826</w:t>
            </w:r>
          </w:p>
        </w:tc>
        <w:tc>
          <w:tcPr>
            <w:tcW w:w="3604" w:type="dxa"/>
          </w:tcPr>
          <w:p w14:paraId="766C362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7A118E" w:rsidRPr="00065B03" w14:paraId="4297FF39" w14:textId="77777777" w:rsidTr="001E785F">
        <w:trPr>
          <w:trHeight w:val="639"/>
        </w:trPr>
        <w:tc>
          <w:tcPr>
            <w:tcW w:w="3604" w:type="dxa"/>
          </w:tcPr>
          <w:p w14:paraId="3C354BCD" w14:textId="6D4052C9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B5043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2725A8">
              <w:rPr>
                <w:rFonts w:ascii="Times New Roman" w:hAnsi="Times New Roman" w:cs="Times New Roman"/>
                <w:sz w:val="32"/>
                <w:szCs w:val="32"/>
              </w:rPr>
              <w:t>Cuckoo</w:t>
            </w:r>
          </w:p>
        </w:tc>
        <w:tc>
          <w:tcPr>
            <w:tcW w:w="3604" w:type="dxa"/>
          </w:tcPr>
          <w:p w14:paraId="63A9BDC1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619-638</w:t>
            </w:r>
          </w:p>
        </w:tc>
        <w:tc>
          <w:tcPr>
            <w:tcW w:w="3604" w:type="dxa"/>
          </w:tcPr>
          <w:p w14:paraId="01E17D7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</w:tr>
      <w:tr w:rsidR="007A118E" w:rsidRPr="00065B03" w14:paraId="22528D2E" w14:textId="77777777" w:rsidTr="001E785F">
        <w:trPr>
          <w:trHeight w:val="639"/>
        </w:trPr>
        <w:tc>
          <w:tcPr>
            <w:tcW w:w="3604" w:type="dxa"/>
          </w:tcPr>
          <w:p w14:paraId="5C270D3E" w14:textId="5A25053E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3138C0">
              <w:rPr>
                <w:rFonts w:ascii="Times New Roman" w:hAnsi="Times New Roman" w:cs="Times New Roman"/>
                <w:sz w:val="32"/>
                <w:szCs w:val="32"/>
              </w:rPr>
              <w:t xml:space="preserve"> Sunbird</w:t>
            </w:r>
          </w:p>
        </w:tc>
        <w:tc>
          <w:tcPr>
            <w:tcW w:w="3604" w:type="dxa"/>
          </w:tcPr>
          <w:p w14:paraId="6133E4B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501-509</w:t>
            </w:r>
          </w:p>
        </w:tc>
        <w:tc>
          <w:tcPr>
            <w:tcW w:w="3604" w:type="dxa"/>
          </w:tcPr>
          <w:p w14:paraId="1ED9BDC9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</w:tr>
      <w:tr w:rsidR="00E9691E" w:rsidRPr="00065B03" w14:paraId="1EB1500A" w14:textId="77777777" w:rsidTr="00863DE7">
        <w:trPr>
          <w:trHeight w:val="639"/>
        </w:trPr>
        <w:tc>
          <w:tcPr>
            <w:tcW w:w="7208" w:type="dxa"/>
            <w:gridSpan w:val="2"/>
          </w:tcPr>
          <w:p w14:paraId="0AF8C102" w14:textId="0622F545" w:rsidR="00E9691E" w:rsidRPr="00065B03" w:rsidRDefault="00E9691E" w:rsidP="00E9691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Total</w:t>
            </w:r>
          </w:p>
        </w:tc>
        <w:tc>
          <w:tcPr>
            <w:tcW w:w="3604" w:type="dxa"/>
          </w:tcPr>
          <w:p w14:paraId="04111723" w14:textId="2B214C81" w:rsidR="00E9691E" w:rsidRPr="00065B03" w:rsidRDefault="00E9691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40</w:t>
            </w:r>
          </w:p>
        </w:tc>
      </w:tr>
    </w:tbl>
    <w:p w14:paraId="172163AD" w14:textId="77777777" w:rsidR="00BD1BE1" w:rsidRPr="00065B03" w:rsidRDefault="00BD1BE1" w:rsidP="00065B03">
      <w:pPr>
        <w:rPr>
          <w:rFonts w:ascii="Times New Roman" w:hAnsi="Times New Roman" w:cs="Times New Roman"/>
          <w:sz w:val="32"/>
          <w:szCs w:val="32"/>
        </w:rPr>
      </w:pPr>
    </w:p>
    <w:p w14:paraId="63DDF267" w14:textId="77777777" w:rsidR="00BD1BE1" w:rsidRPr="00065B03" w:rsidRDefault="00BD1BE1" w:rsidP="00065B03">
      <w:pPr>
        <w:rPr>
          <w:rFonts w:ascii="Times New Roman" w:hAnsi="Times New Roman" w:cs="Times New Roman"/>
          <w:sz w:val="32"/>
          <w:szCs w:val="32"/>
        </w:rPr>
      </w:pPr>
      <w:r w:rsidRPr="00065B03">
        <w:rPr>
          <w:rFonts w:ascii="Times New Roman" w:hAnsi="Times New Roman" w:cs="Times New Roman"/>
          <w:sz w:val="32"/>
          <w:szCs w:val="32"/>
        </w:rPr>
        <w:br w:type="page"/>
      </w:r>
    </w:p>
    <w:p w14:paraId="4FFAD192" w14:textId="77777777" w:rsidR="005E3F3A" w:rsidRDefault="005E3F3A" w:rsidP="005E3F3A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F58897" wp14:editId="0E85F462">
                <wp:simplePos x="0" y="0"/>
                <wp:positionH relativeFrom="margin">
                  <wp:posOffset>1422897</wp:posOffset>
                </wp:positionH>
                <wp:positionV relativeFrom="paragraph">
                  <wp:posOffset>12175</wp:posOffset>
                </wp:positionV>
                <wp:extent cx="479425" cy="584835"/>
                <wp:effectExtent l="0" t="0" r="0" b="5715"/>
                <wp:wrapNone/>
                <wp:docPr id="164311821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835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6EBFB" id="Rectangle 7" o:spid="_x0000_s1026" style="position:absolute;margin-left:112.05pt;margin-top:.95pt;width:37.75pt;height:46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" stroked="f" strokeweight="2pt">
                <v:fill r:id="rId7" o:title="" recolor="t" rotate="t" type="frame"/>
                <w10:wrap anchorx="margin"/>
              </v:rect>
            </w:pict>
          </mc:Fallback>
        </mc:AlternateContent>
      </w:r>
      <w:r w:rsidRPr="00204086">
        <w:rPr>
          <w:b/>
          <w:sz w:val="32"/>
          <w:szCs w:val="32"/>
        </w:rPr>
        <w:t>Green Society Public School</w:t>
      </w:r>
    </w:p>
    <w:p w14:paraId="6446BD15" w14:textId="77777777" w:rsidR="005E3F3A" w:rsidRDefault="005E3F3A" w:rsidP="005E3F3A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b/>
        </w:rPr>
        <w:t xml:space="preserve">Ratnanagar-7, </w:t>
      </w:r>
      <w:proofErr w:type="spellStart"/>
      <w:r w:rsidRPr="00204086">
        <w:rPr>
          <w:b/>
        </w:rPr>
        <w:t>Sauraha</w:t>
      </w:r>
      <w:proofErr w:type="spellEnd"/>
      <w:r w:rsidRPr="00204086">
        <w:rPr>
          <w:b/>
        </w:rPr>
        <w:t>, Chitwan</w:t>
      </w:r>
    </w:p>
    <w:p w14:paraId="08D0AFD1" w14:textId="77777777" w:rsidR="005E3F3A" w:rsidRPr="00204086" w:rsidRDefault="005E3F3A" w:rsidP="005E3F3A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b/>
          <w:u w:val="single"/>
        </w:rPr>
        <w:t>Second Terminal Examination-2082</w:t>
      </w:r>
    </w:p>
    <w:p w14:paraId="53FEEA49" w14:textId="15D2986E" w:rsidR="007A118E" w:rsidRPr="004C2CB3" w:rsidRDefault="00000000" w:rsidP="005E3F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C2CB3">
        <w:rPr>
          <w:rFonts w:ascii="Times New Roman" w:hAnsi="Times New Roman" w:cs="Times New Roman"/>
          <w:b/>
          <w:bCs/>
          <w:sz w:val="32"/>
          <w:szCs w:val="32"/>
        </w:rPr>
        <w:t>Room No 5 (Class - 5 Sunbird)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9"/>
        <w:gridCol w:w="2669"/>
        <w:gridCol w:w="2669"/>
        <w:gridCol w:w="2669"/>
      </w:tblGrid>
      <w:tr w:rsidR="007A118E" w:rsidRPr="00065B03" w14:paraId="5E546C19" w14:textId="77777777" w:rsidTr="000206D7">
        <w:trPr>
          <w:trHeight w:val="612"/>
        </w:trPr>
        <w:tc>
          <w:tcPr>
            <w:tcW w:w="2669" w:type="dxa"/>
          </w:tcPr>
          <w:p w14:paraId="756EE4C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669" w:type="dxa"/>
            <w:tcBorders>
              <w:right w:val="nil"/>
            </w:tcBorders>
          </w:tcPr>
          <w:p w14:paraId="3A4BCCE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669" w:type="dxa"/>
            <w:tcBorders>
              <w:left w:val="nil"/>
            </w:tcBorders>
          </w:tcPr>
          <w:p w14:paraId="0901C57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669" w:type="dxa"/>
          </w:tcPr>
          <w:p w14:paraId="24013B8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</w:tr>
      <w:tr w:rsidR="007A118E" w:rsidRPr="00065B03" w14:paraId="01692096" w14:textId="77777777" w:rsidTr="000206D7">
        <w:trPr>
          <w:trHeight w:val="612"/>
        </w:trPr>
        <w:tc>
          <w:tcPr>
            <w:tcW w:w="2669" w:type="dxa"/>
          </w:tcPr>
          <w:p w14:paraId="67C3E9A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1018</w:t>
            </w:r>
          </w:p>
        </w:tc>
        <w:tc>
          <w:tcPr>
            <w:tcW w:w="2669" w:type="dxa"/>
            <w:tcBorders>
              <w:right w:val="nil"/>
            </w:tcBorders>
          </w:tcPr>
          <w:p w14:paraId="61E86F95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601</w:t>
            </w:r>
          </w:p>
        </w:tc>
        <w:tc>
          <w:tcPr>
            <w:tcW w:w="2669" w:type="dxa"/>
            <w:tcBorders>
              <w:left w:val="nil"/>
            </w:tcBorders>
          </w:tcPr>
          <w:p w14:paraId="2D0D89E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1021</w:t>
            </w:r>
          </w:p>
        </w:tc>
        <w:tc>
          <w:tcPr>
            <w:tcW w:w="2669" w:type="dxa"/>
          </w:tcPr>
          <w:p w14:paraId="7B6F8C5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610</w:t>
            </w:r>
          </w:p>
        </w:tc>
      </w:tr>
      <w:tr w:rsidR="007A118E" w:rsidRPr="00065B03" w14:paraId="3736F4DF" w14:textId="77777777" w:rsidTr="000206D7">
        <w:trPr>
          <w:trHeight w:val="627"/>
        </w:trPr>
        <w:tc>
          <w:tcPr>
            <w:tcW w:w="2669" w:type="dxa"/>
          </w:tcPr>
          <w:p w14:paraId="3913C89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916</w:t>
            </w:r>
          </w:p>
        </w:tc>
        <w:tc>
          <w:tcPr>
            <w:tcW w:w="2669" w:type="dxa"/>
            <w:tcBorders>
              <w:right w:val="nil"/>
            </w:tcBorders>
          </w:tcPr>
          <w:p w14:paraId="47027E1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602</w:t>
            </w:r>
          </w:p>
        </w:tc>
        <w:tc>
          <w:tcPr>
            <w:tcW w:w="2669" w:type="dxa"/>
            <w:tcBorders>
              <w:left w:val="nil"/>
            </w:tcBorders>
          </w:tcPr>
          <w:p w14:paraId="45AB9FE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919</w:t>
            </w:r>
          </w:p>
        </w:tc>
        <w:tc>
          <w:tcPr>
            <w:tcW w:w="2669" w:type="dxa"/>
          </w:tcPr>
          <w:p w14:paraId="64233F0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611</w:t>
            </w:r>
          </w:p>
        </w:tc>
      </w:tr>
      <w:tr w:rsidR="007A118E" w:rsidRPr="00065B03" w14:paraId="2149FDC8" w14:textId="77777777" w:rsidTr="000206D7">
        <w:trPr>
          <w:trHeight w:val="612"/>
        </w:trPr>
        <w:tc>
          <w:tcPr>
            <w:tcW w:w="2669" w:type="dxa"/>
          </w:tcPr>
          <w:p w14:paraId="525CE15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816</w:t>
            </w:r>
          </w:p>
        </w:tc>
        <w:tc>
          <w:tcPr>
            <w:tcW w:w="2669" w:type="dxa"/>
            <w:tcBorders>
              <w:right w:val="nil"/>
            </w:tcBorders>
          </w:tcPr>
          <w:p w14:paraId="503E51C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603</w:t>
            </w:r>
          </w:p>
        </w:tc>
        <w:tc>
          <w:tcPr>
            <w:tcW w:w="2669" w:type="dxa"/>
            <w:tcBorders>
              <w:left w:val="nil"/>
            </w:tcBorders>
          </w:tcPr>
          <w:p w14:paraId="01D4F4FA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819</w:t>
            </w:r>
          </w:p>
        </w:tc>
        <w:tc>
          <w:tcPr>
            <w:tcW w:w="2669" w:type="dxa"/>
          </w:tcPr>
          <w:p w14:paraId="61C6C39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612</w:t>
            </w:r>
          </w:p>
        </w:tc>
      </w:tr>
      <w:tr w:rsidR="007A118E" w:rsidRPr="00065B03" w14:paraId="2FA1DDDD" w14:textId="77777777" w:rsidTr="000206D7">
        <w:trPr>
          <w:trHeight w:val="612"/>
        </w:trPr>
        <w:tc>
          <w:tcPr>
            <w:tcW w:w="2669" w:type="dxa"/>
          </w:tcPr>
          <w:p w14:paraId="2E99932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1019</w:t>
            </w:r>
          </w:p>
        </w:tc>
        <w:tc>
          <w:tcPr>
            <w:tcW w:w="2669" w:type="dxa"/>
            <w:tcBorders>
              <w:right w:val="nil"/>
            </w:tcBorders>
          </w:tcPr>
          <w:p w14:paraId="54B04E6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604</w:t>
            </w:r>
          </w:p>
        </w:tc>
        <w:tc>
          <w:tcPr>
            <w:tcW w:w="2669" w:type="dxa"/>
            <w:tcBorders>
              <w:left w:val="nil"/>
            </w:tcBorders>
          </w:tcPr>
          <w:p w14:paraId="0ABBFD6A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1022</w:t>
            </w:r>
          </w:p>
        </w:tc>
        <w:tc>
          <w:tcPr>
            <w:tcW w:w="2669" w:type="dxa"/>
          </w:tcPr>
          <w:p w14:paraId="68F58FF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613</w:t>
            </w:r>
          </w:p>
        </w:tc>
      </w:tr>
      <w:tr w:rsidR="007A118E" w:rsidRPr="00065B03" w14:paraId="3D91FBF5" w14:textId="77777777" w:rsidTr="000206D7">
        <w:trPr>
          <w:trHeight w:val="612"/>
        </w:trPr>
        <w:tc>
          <w:tcPr>
            <w:tcW w:w="2669" w:type="dxa"/>
          </w:tcPr>
          <w:p w14:paraId="6FC931E9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917</w:t>
            </w:r>
          </w:p>
        </w:tc>
        <w:tc>
          <w:tcPr>
            <w:tcW w:w="2669" w:type="dxa"/>
            <w:tcBorders>
              <w:right w:val="nil"/>
            </w:tcBorders>
          </w:tcPr>
          <w:p w14:paraId="148CB48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605</w:t>
            </w:r>
          </w:p>
        </w:tc>
        <w:tc>
          <w:tcPr>
            <w:tcW w:w="2669" w:type="dxa"/>
            <w:tcBorders>
              <w:left w:val="nil"/>
            </w:tcBorders>
          </w:tcPr>
          <w:p w14:paraId="74F7574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920</w:t>
            </w:r>
          </w:p>
        </w:tc>
        <w:tc>
          <w:tcPr>
            <w:tcW w:w="2669" w:type="dxa"/>
          </w:tcPr>
          <w:p w14:paraId="4FDBC7E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614</w:t>
            </w:r>
          </w:p>
        </w:tc>
      </w:tr>
      <w:tr w:rsidR="007A118E" w:rsidRPr="00065B03" w14:paraId="72FF2F87" w14:textId="77777777" w:rsidTr="000206D7">
        <w:trPr>
          <w:trHeight w:val="612"/>
        </w:trPr>
        <w:tc>
          <w:tcPr>
            <w:tcW w:w="2669" w:type="dxa"/>
          </w:tcPr>
          <w:p w14:paraId="247BC191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817</w:t>
            </w:r>
          </w:p>
        </w:tc>
        <w:tc>
          <w:tcPr>
            <w:tcW w:w="2669" w:type="dxa"/>
            <w:tcBorders>
              <w:right w:val="nil"/>
            </w:tcBorders>
          </w:tcPr>
          <w:p w14:paraId="3ABDB02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606</w:t>
            </w:r>
          </w:p>
        </w:tc>
        <w:tc>
          <w:tcPr>
            <w:tcW w:w="2669" w:type="dxa"/>
            <w:tcBorders>
              <w:left w:val="nil"/>
            </w:tcBorders>
          </w:tcPr>
          <w:p w14:paraId="1A1C28F5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820</w:t>
            </w:r>
          </w:p>
        </w:tc>
        <w:tc>
          <w:tcPr>
            <w:tcW w:w="2669" w:type="dxa"/>
          </w:tcPr>
          <w:p w14:paraId="455BEF7C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615</w:t>
            </w:r>
          </w:p>
        </w:tc>
      </w:tr>
      <w:tr w:rsidR="007A118E" w:rsidRPr="00065B03" w14:paraId="6CC6F048" w14:textId="77777777" w:rsidTr="000206D7">
        <w:trPr>
          <w:trHeight w:val="627"/>
        </w:trPr>
        <w:tc>
          <w:tcPr>
            <w:tcW w:w="2669" w:type="dxa"/>
          </w:tcPr>
          <w:p w14:paraId="42CF32D2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1020</w:t>
            </w:r>
          </w:p>
        </w:tc>
        <w:tc>
          <w:tcPr>
            <w:tcW w:w="2669" w:type="dxa"/>
            <w:tcBorders>
              <w:right w:val="nil"/>
            </w:tcBorders>
          </w:tcPr>
          <w:p w14:paraId="21DD87F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607</w:t>
            </w:r>
          </w:p>
        </w:tc>
        <w:tc>
          <w:tcPr>
            <w:tcW w:w="2669" w:type="dxa"/>
            <w:tcBorders>
              <w:left w:val="nil"/>
            </w:tcBorders>
          </w:tcPr>
          <w:p w14:paraId="4AB5FB3A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1023</w:t>
            </w:r>
          </w:p>
        </w:tc>
        <w:tc>
          <w:tcPr>
            <w:tcW w:w="2669" w:type="dxa"/>
          </w:tcPr>
          <w:p w14:paraId="4273BA82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616</w:t>
            </w:r>
          </w:p>
        </w:tc>
      </w:tr>
      <w:tr w:rsidR="007A118E" w:rsidRPr="00065B03" w14:paraId="4E2CD170" w14:textId="77777777" w:rsidTr="000206D7">
        <w:trPr>
          <w:trHeight w:val="612"/>
        </w:trPr>
        <w:tc>
          <w:tcPr>
            <w:tcW w:w="2669" w:type="dxa"/>
          </w:tcPr>
          <w:p w14:paraId="26FCD8F1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918</w:t>
            </w:r>
          </w:p>
        </w:tc>
        <w:tc>
          <w:tcPr>
            <w:tcW w:w="2669" w:type="dxa"/>
            <w:tcBorders>
              <w:right w:val="nil"/>
            </w:tcBorders>
          </w:tcPr>
          <w:p w14:paraId="4D1B66D9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608</w:t>
            </w:r>
          </w:p>
        </w:tc>
        <w:tc>
          <w:tcPr>
            <w:tcW w:w="2669" w:type="dxa"/>
            <w:tcBorders>
              <w:left w:val="nil"/>
            </w:tcBorders>
          </w:tcPr>
          <w:p w14:paraId="2F456FB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921</w:t>
            </w:r>
          </w:p>
        </w:tc>
        <w:tc>
          <w:tcPr>
            <w:tcW w:w="2669" w:type="dxa"/>
          </w:tcPr>
          <w:p w14:paraId="15DCAED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617</w:t>
            </w:r>
          </w:p>
        </w:tc>
      </w:tr>
      <w:tr w:rsidR="007A118E" w:rsidRPr="00065B03" w14:paraId="0EADDD5E" w14:textId="77777777" w:rsidTr="000206D7">
        <w:trPr>
          <w:trHeight w:val="612"/>
        </w:trPr>
        <w:tc>
          <w:tcPr>
            <w:tcW w:w="2669" w:type="dxa"/>
          </w:tcPr>
          <w:p w14:paraId="286B9346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818</w:t>
            </w:r>
          </w:p>
        </w:tc>
        <w:tc>
          <w:tcPr>
            <w:tcW w:w="2669" w:type="dxa"/>
            <w:tcBorders>
              <w:right w:val="nil"/>
            </w:tcBorders>
          </w:tcPr>
          <w:p w14:paraId="41FDB94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609</w:t>
            </w:r>
          </w:p>
        </w:tc>
        <w:tc>
          <w:tcPr>
            <w:tcW w:w="2669" w:type="dxa"/>
            <w:tcBorders>
              <w:left w:val="nil"/>
            </w:tcBorders>
          </w:tcPr>
          <w:p w14:paraId="3DB89767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821</w:t>
            </w:r>
          </w:p>
        </w:tc>
        <w:tc>
          <w:tcPr>
            <w:tcW w:w="2669" w:type="dxa"/>
          </w:tcPr>
          <w:p w14:paraId="6D952B5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618</w:t>
            </w:r>
          </w:p>
        </w:tc>
      </w:tr>
    </w:tbl>
    <w:p w14:paraId="3F120A62" w14:textId="77777777" w:rsidR="007A118E" w:rsidRPr="00012871" w:rsidRDefault="00000000" w:rsidP="00065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12871">
        <w:rPr>
          <w:rFonts w:ascii="Times New Roman" w:hAnsi="Times New Roman" w:cs="Times New Roman"/>
          <w:b/>
          <w:bCs/>
          <w:sz w:val="32"/>
          <w:szCs w:val="32"/>
        </w:rPr>
        <w:t>Class wise distribution:</w:t>
      </w:r>
    </w:p>
    <w:tbl>
      <w:tblPr>
        <w:tblW w:w="107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89"/>
        <w:gridCol w:w="3589"/>
        <w:gridCol w:w="3589"/>
      </w:tblGrid>
      <w:tr w:rsidR="007A118E" w:rsidRPr="00065B03" w14:paraId="4C2ADAF3" w14:textId="77777777" w:rsidTr="00BA47E5">
        <w:trPr>
          <w:trHeight w:val="644"/>
        </w:trPr>
        <w:tc>
          <w:tcPr>
            <w:tcW w:w="3589" w:type="dxa"/>
          </w:tcPr>
          <w:p w14:paraId="78EF9E9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3589" w:type="dxa"/>
          </w:tcPr>
          <w:p w14:paraId="1BA3534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3589" w:type="dxa"/>
          </w:tcPr>
          <w:p w14:paraId="63BFB25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Total Students</w:t>
            </w:r>
          </w:p>
        </w:tc>
      </w:tr>
      <w:tr w:rsidR="007A118E" w:rsidRPr="00065B03" w14:paraId="5BEA362B" w14:textId="77777777" w:rsidTr="00BA47E5">
        <w:trPr>
          <w:trHeight w:val="644"/>
        </w:trPr>
        <w:tc>
          <w:tcPr>
            <w:tcW w:w="3589" w:type="dxa"/>
          </w:tcPr>
          <w:p w14:paraId="231E8075" w14:textId="31B23174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402FF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402FF7" w:rsidRPr="00402FF7">
              <w:rPr>
                <w:rFonts w:ascii="Times New Roman" w:hAnsi="Times New Roman" w:cs="Times New Roman"/>
                <w:sz w:val="32"/>
                <w:szCs w:val="32"/>
              </w:rPr>
              <w:t>Spiny Babler</w:t>
            </w:r>
          </w:p>
        </w:tc>
        <w:tc>
          <w:tcPr>
            <w:tcW w:w="3589" w:type="dxa"/>
          </w:tcPr>
          <w:p w14:paraId="6432DCB9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1018-1023</w:t>
            </w:r>
          </w:p>
        </w:tc>
        <w:tc>
          <w:tcPr>
            <w:tcW w:w="3589" w:type="dxa"/>
          </w:tcPr>
          <w:p w14:paraId="0E4A855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7A118E" w:rsidRPr="00065B03" w14:paraId="75565741" w14:textId="77777777" w:rsidTr="00BA47E5">
        <w:trPr>
          <w:trHeight w:val="659"/>
        </w:trPr>
        <w:tc>
          <w:tcPr>
            <w:tcW w:w="3589" w:type="dxa"/>
          </w:tcPr>
          <w:p w14:paraId="432CE81D" w14:textId="670BE788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</w:t>
            </w:r>
            <w:r w:rsidR="00402FF7">
              <w:rPr>
                <w:rFonts w:ascii="Times New Roman" w:hAnsi="Times New Roman" w:cs="Times New Roman"/>
                <w:sz w:val="32"/>
                <w:szCs w:val="32"/>
              </w:rPr>
              <w:t xml:space="preserve"> Hornbill</w:t>
            </w:r>
          </w:p>
        </w:tc>
        <w:tc>
          <w:tcPr>
            <w:tcW w:w="3589" w:type="dxa"/>
          </w:tcPr>
          <w:p w14:paraId="2CD167D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916-921</w:t>
            </w:r>
          </w:p>
        </w:tc>
        <w:tc>
          <w:tcPr>
            <w:tcW w:w="3589" w:type="dxa"/>
          </w:tcPr>
          <w:p w14:paraId="788A867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7A118E" w:rsidRPr="00065B03" w14:paraId="076F9FC5" w14:textId="77777777" w:rsidTr="00BA47E5">
        <w:trPr>
          <w:trHeight w:val="644"/>
        </w:trPr>
        <w:tc>
          <w:tcPr>
            <w:tcW w:w="3589" w:type="dxa"/>
          </w:tcPr>
          <w:p w14:paraId="0C5E3D8C" w14:textId="79146296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="00402FF7">
              <w:rPr>
                <w:rFonts w:ascii="Times New Roman" w:hAnsi="Times New Roman" w:cs="Times New Roman"/>
                <w:sz w:val="32"/>
                <w:szCs w:val="32"/>
              </w:rPr>
              <w:t xml:space="preserve"> Heron</w:t>
            </w:r>
          </w:p>
        </w:tc>
        <w:tc>
          <w:tcPr>
            <w:tcW w:w="3589" w:type="dxa"/>
          </w:tcPr>
          <w:p w14:paraId="166BCAC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816-821</w:t>
            </w:r>
          </w:p>
        </w:tc>
        <w:tc>
          <w:tcPr>
            <w:tcW w:w="3589" w:type="dxa"/>
          </w:tcPr>
          <w:p w14:paraId="404DE5A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7A118E" w:rsidRPr="00065B03" w14:paraId="1D60D5B3" w14:textId="77777777" w:rsidTr="00BA47E5">
        <w:trPr>
          <w:trHeight w:val="644"/>
        </w:trPr>
        <w:tc>
          <w:tcPr>
            <w:tcW w:w="3589" w:type="dxa"/>
          </w:tcPr>
          <w:p w14:paraId="6050FE37" w14:textId="53BB6F6A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</w:t>
            </w:r>
            <w:r w:rsidR="00402FF7">
              <w:rPr>
                <w:rFonts w:ascii="Times New Roman" w:hAnsi="Times New Roman" w:cs="Times New Roman"/>
                <w:sz w:val="32"/>
                <w:szCs w:val="32"/>
              </w:rPr>
              <w:t xml:space="preserve"> Cuckoo</w:t>
            </w:r>
          </w:p>
        </w:tc>
        <w:tc>
          <w:tcPr>
            <w:tcW w:w="3589" w:type="dxa"/>
          </w:tcPr>
          <w:p w14:paraId="1E355FE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601-618</w:t>
            </w:r>
          </w:p>
        </w:tc>
        <w:tc>
          <w:tcPr>
            <w:tcW w:w="3589" w:type="dxa"/>
          </w:tcPr>
          <w:p w14:paraId="00AD8F5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18</w:t>
            </w:r>
          </w:p>
        </w:tc>
      </w:tr>
      <w:tr w:rsidR="00402FF7" w:rsidRPr="00065B03" w14:paraId="6BD8FBBE" w14:textId="77777777" w:rsidTr="00C8794A">
        <w:trPr>
          <w:trHeight w:val="644"/>
        </w:trPr>
        <w:tc>
          <w:tcPr>
            <w:tcW w:w="7178" w:type="dxa"/>
            <w:gridSpan w:val="2"/>
          </w:tcPr>
          <w:p w14:paraId="363BEA78" w14:textId="7D148F39" w:rsidR="00402FF7" w:rsidRPr="00065B03" w:rsidRDefault="00402FF7" w:rsidP="00402FF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Total</w:t>
            </w:r>
          </w:p>
        </w:tc>
        <w:tc>
          <w:tcPr>
            <w:tcW w:w="3589" w:type="dxa"/>
          </w:tcPr>
          <w:p w14:paraId="339EBD82" w14:textId="3975371D" w:rsidR="00402FF7" w:rsidRPr="00065B03" w:rsidRDefault="00402FF7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36</w:t>
            </w:r>
          </w:p>
        </w:tc>
      </w:tr>
    </w:tbl>
    <w:p w14:paraId="7AB5C18F" w14:textId="77777777" w:rsidR="00CB0900" w:rsidRPr="00065B03" w:rsidRDefault="00CB0900" w:rsidP="00065B03">
      <w:pPr>
        <w:rPr>
          <w:rFonts w:ascii="Times New Roman" w:hAnsi="Times New Roman" w:cs="Times New Roman"/>
          <w:sz w:val="32"/>
          <w:szCs w:val="32"/>
        </w:rPr>
      </w:pPr>
    </w:p>
    <w:p w14:paraId="16A1F0F4" w14:textId="77777777" w:rsidR="00CB0900" w:rsidRPr="00065B03" w:rsidRDefault="00CB0900" w:rsidP="00065B03">
      <w:pPr>
        <w:rPr>
          <w:rFonts w:ascii="Times New Roman" w:hAnsi="Times New Roman" w:cs="Times New Roman"/>
          <w:sz w:val="32"/>
          <w:szCs w:val="32"/>
        </w:rPr>
      </w:pPr>
      <w:r w:rsidRPr="00065B03">
        <w:rPr>
          <w:rFonts w:ascii="Times New Roman" w:hAnsi="Times New Roman" w:cs="Times New Roman"/>
          <w:sz w:val="32"/>
          <w:szCs w:val="32"/>
        </w:rPr>
        <w:br w:type="page"/>
      </w:r>
    </w:p>
    <w:p w14:paraId="4C6F7B43" w14:textId="77777777" w:rsidR="005E3F3A" w:rsidRDefault="005E3F3A" w:rsidP="005E3F3A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134B1D" wp14:editId="4E3546F7">
                <wp:simplePos x="0" y="0"/>
                <wp:positionH relativeFrom="margin">
                  <wp:posOffset>1422897</wp:posOffset>
                </wp:positionH>
                <wp:positionV relativeFrom="paragraph">
                  <wp:posOffset>12175</wp:posOffset>
                </wp:positionV>
                <wp:extent cx="479425" cy="584835"/>
                <wp:effectExtent l="0" t="0" r="0" b="5715"/>
                <wp:wrapNone/>
                <wp:docPr id="33767004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835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36152" id="Rectangle 7" o:spid="_x0000_s1026" style="position:absolute;margin-left:112.05pt;margin-top:.95pt;width:37.75pt;height:46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" stroked="f" strokeweight="2pt">
                <v:fill r:id="rId7" o:title="" recolor="t" rotate="t" type="frame"/>
                <w10:wrap anchorx="margin"/>
              </v:rect>
            </w:pict>
          </mc:Fallback>
        </mc:AlternateContent>
      </w:r>
      <w:r w:rsidRPr="00204086">
        <w:rPr>
          <w:b/>
          <w:sz w:val="32"/>
          <w:szCs w:val="32"/>
        </w:rPr>
        <w:t>Green Society Public School</w:t>
      </w:r>
    </w:p>
    <w:p w14:paraId="6BD88B9C" w14:textId="77777777" w:rsidR="005E3F3A" w:rsidRDefault="005E3F3A" w:rsidP="005E3F3A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b/>
        </w:rPr>
        <w:t xml:space="preserve">Ratnanagar-7, </w:t>
      </w:r>
      <w:proofErr w:type="spellStart"/>
      <w:r w:rsidRPr="00204086">
        <w:rPr>
          <w:b/>
        </w:rPr>
        <w:t>Sauraha</w:t>
      </w:r>
      <w:proofErr w:type="spellEnd"/>
      <w:r w:rsidRPr="00204086">
        <w:rPr>
          <w:b/>
        </w:rPr>
        <w:t>, Chitwan</w:t>
      </w:r>
    </w:p>
    <w:p w14:paraId="6D70CA71" w14:textId="77777777" w:rsidR="005E3F3A" w:rsidRPr="00204086" w:rsidRDefault="005E3F3A" w:rsidP="005E3F3A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b/>
          <w:u w:val="single"/>
        </w:rPr>
        <w:t>Second Terminal Examination-2082</w:t>
      </w:r>
    </w:p>
    <w:p w14:paraId="26F2E662" w14:textId="330BC7BC" w:rsidR="007A118E" w:rsidRPr="00E400FE" w:rsidRDefault="00000000" w:rsidP="005E3F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400FE">
        <w:rPr>
          <w:rFonts w:ascii="Times New Roman" w:hAnsi="Times New Roman" w:cs="Times New Roman"/>
          <w:b/>
          <w:bCs/>
          <w:sz w:val="32"/>
          <w:szCs w:val="32"/>
        </w:rPr>
        <w:t>Room No 6 (Class - 9 Hornbill)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4"/>
        <w:gridCol w:w="2624"/>
        <w:gridCol w:w="2624"/>
        <w:gridCol w:w="2624"/>
      </w:tblGrid>
      <w:tr w:rsidR="007A118E" w:rsidRPr="00065B03" w14:paraId="6D3D0607" w14:textId="77777777" w:rsidTr="003F6451">
        <w:trPr>
          <w:trHeight w:val="615"/>
        </w:trPr>
        <w:tc>
          <w:tcPr>
            <w:tcW w:w="2624" w:type="dxa"/>
          </w:tcPr>
          <w:p w14:paraId="4F7CFEFA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624" w:type="dxa"/>
            <w:tcBorders>
              <w:right w:val="nil"/>
            </w:tcBorders>
          </w:tcPr>
          <w:p w14:paraId="094E95F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624" w:type="dxa"/>
            <w:tcBorders>
              <w:left w:val="nil"/>
            </w:tcBorders>
          </w:tcPr>
          <w:p w14:paraId="26DB5442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624" w:type="dxa"/>
          </w:tcPr>
          <w:p w14:paraId="473C3EA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</w:tr>
      <w:tr w:rsidR="007A118E" w:rsidRPr="00065B03" w14:paraId="25A90F60" w14:textId="77777777" w:rsidTr="003F6451">
        <w:trPr>
          <w:trHeight w:val="615"/>
        </w:trPr>
        <w:tc>
          <w:tcPr>
            <w:tcW w:w="2624" w:type="dxa"/>
          </w:tcPr>
          <w:p w14:paraId="591D279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1010</w:t>
            </w:r>
          </w:p>
        </w:tc>
        <w:tc>
          <w:tcPr>
            <w:tcW w:w="2624" w:type="dxa"/>
            <w:tcBorders>
              <w:right w:val="nil"/>
            </w:tcBorders>
          </w:tcPr>
          <w:p w14:paraId="4E83A43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725</w:t>
            </w:r>
          </w:p>
        </w:tc>
        <w:tc>
          <w:tcPr>
            <w:tcW w:w="2624" w:type="dxa"/>
            <w:tcBorders>
              <w:left w:val="nil"/>
            </w:tcBorders>
          </w:tcPr>
          <w:p w14:paraId="2B40ABB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810</w:t>
            </w:r>
          </w:p>
        </w:tc>
        <w:tc>
          <w:tcPr>
            <w:tcW w:w="2624" w:type="dxa"/>
          </w:tcPr>
          <w:p w14:paraId="6B07CF5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1015</w:t>
            </w:r>
          </w:p>
        </w:tc>
      </w:tr>
      <w:tr w:rsidR="007A118E" w:rsidRPr="00065B03" w14:paraId="654AD807" w14:textId="77777777" w:rsidTr="003F6451">
        <w:trPr>
          <w:trHeight w:val="630"/>
        </w:trPr>
        <w:tc>
          <w:tcPr>
            <w:tcW w:w="2624" w:type="dxa"/>
          </w:tcPr>
          <w:p w14:paraId="61BF8B26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909</w:t>
            </w:r>
          </w:p>
        </w:tc>
        <w:tc>
          <w:tcPr>
            <w:tcW w:w="2624" w:type="dxa"/>
            <w:tcBorders>
              <w:right w:val="nil"/>
            </w:tcBorders>
          </w:tcPr>
          <w:p w14:paraId="0C4A104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726</w:t>
            </w:r>
          </w:p>
        </w:tc>
        <w:tc>
          <w:tcPr>
            <w:tcW w:w="2624" w:type="dxa"/>
            <w:tcBorders>
              <w:left w:val="nil"/>
            </w:tcBorders>
          </w:tcPr>
          <w:p w14:paraId="105EC3E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1013</w:t>
            </w:r>
          </w:p>
        </w:tc>
        <w:tc>
          <w:tcPr>
            <w:tcW w:w="2624" w:type="dxa"/>
          </w:tcPr>
          <w:p w14:paraId="1E8EBF3A" w14:textId="6FD13EFB" w:rsidR="007A118E" w:rsidRPr="00065B03" w:rsidRDefault="00875602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14</w:t>
            </w:r>
          </w:p>
        </w:tc>
      </w:tr>
      <w:tr w:rsidR="007A118E" w:rsidRPr="00065B03" w14:paraId="76A05932" w14:textId="77777777" w:rsidTr="003F6451">
        <w:trPr>
          <w:trHeight w:val="615"/>
        </w:trPr>
        <w:tc>
          <w:tcPr>
            <w:tcW w:w="2624" w:type="dxa"/>
          </w:tcPr>
          <w:p w14:paraId="034E7B15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808</w:t>
            </w:r>
          </w:p>
        </w:tc>
        <w:tc>
          <w:tcPr>
            <w:tcW w:w="2624" w:type="dxa"/>
            <w:tcBorders>
              <w:right w:val="nil"/>
            </w:tcBorders>
          </w:tcPr>
          <w:p w14:paraId="74D495B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727</w:t>
            </w:r>
          </w:p>
        </w:tc>
        <w:tc>
          <w:tcPr>
            <w:tcW w:w="2624" w:type="dxa"/>
            <w:tcBorders>
              <w:left w:val="nil"/>
            </w:tcBorders>
          </w:tcPr>
          <w:p w14:paraId="1A816DF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912</w:t>
            </w:r>
          </w:p>
        </w:tc>
        <w:tc>
          <w:tcPr>
            <w:tcW w:w="2624" w:type="dxa"/>
          </w:tcPr>
          <w:p w14:paraId="7263B84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1016</w:t>
            </w:r>
          </w:p>
        </w:tc>
      </w:tr>
      <w:tr w:rsidR="007A118E" w:rsidRPr="00065B03" w14:paraId="4A367F56" w14:textId="77777777" w:rsidTr="003F6451">
        <w:trPr>
          <w:trHeight w:val="615"/>
        </w:trPr>
        <w:tc>
          <w:tcPr>
            <w:tcW w:w="2624" w:type="dxa"/>
          </w:tcPr>
          <w:p w14:paraId="008ACD6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1011</w:t>
            </w:r>
          </w:p>
        </w:tc>
        <w:tc>
          <w:tcPr>
            <w:tcW w:w="2624" w:type="dxa"/>
            <w:tcBorders>
              <w:right w:val="nil"/>
            </w:tcBorders>
          </w:tcPr>
          <w:p w14:paraId="67F5993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728</w:t>
            </w:r>
          </w:p>
        </w:tc>
        <w:tc>
          <w:tcPr>
            <w:tcW w:w="2624" w:type="dxa"/>
            <w:tcBorders>
              <w:left w:val="nil"/>
            </w:tcBorders>
          </w:tcPr>
          <w:p w14:paraId="5404B04C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811</w:t>
            </w:r>
          </w:p>
        </w:tc>
        <w:tc>
          <w:tcPr>
            <w:tcW w:w="2624" w:type="dxa"/>
          </w:tcPr>
          <w:p w14:paraId="52EC3192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914</w:t>
            </w:r>
          </w:p>
        </w:tc>
      </w:tr>
      <w:tr w:rsidR="007A118E" w:rsidRPr="00065B03" w14:paraId="5C05310B" w14:textId="77777777" w:rsidTr="003F6451">
        <w:trPr>
          <w:trHeight w:val="615"/>
        </w:trPr>
        <w:tc>
          <w:tcPr>
            <w:tcW w:w="2624" w:type="dxa"/>
          </w:tcPr>
          <w:p w14:paraId="27BFE32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910</w:t>
            </w:r>
          </w:p>
        </w:tc>
        <w:tc>
          <w:tcPr>
            <w:tcW w:w="2624" w:type="dxa"/>
            <w:tcBorders>
              <w:right w:val="nil"/>
            </w:tcBorders>
          </w:tcPr>
          <w:p w14:paraId="077A3201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729</w:t>
            </w:r>
          </w:p>
        </w:tc>
        <w:tc>
          <w:tcPr>
            <w:tcW w:w="2624" w:type="dxa"/>
            <w:tcBorders>
              <w:left w:val="nil"/>
            </w:tcBorders>
          </w:tcPr>
          <w:p w14:paraId="75DCF3E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1014</w:t>
            </w:r>
          </w:p>
        </w:tc>
        <w:tc>
          <w:tcPr>
            <w:tcW w:w="2624" w:type="dxa"/>
          </w:tcPr>
          <w:p w14:paraId="3884DC53" w14:textId="087A77AD" w:rsidR="007A118E" w:rsidRPr="00065B03" w:rsidRDefault="00875602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</w:tr>
      <w:tr w:rsidR="007A118E" w:rsidRPr="00065B03" w14:paraId="681C3953" w14:textId="77777777" w:rsidTr="003F6451">
        <w:trPr>
          <w:trHeight w:val="615"/>
        </w:trPr>
        <w:tc>
          <w:tcPr>
            <w:tcW w:w="2624" w:type="dxa"/>
          </w:tcPr>
          <w:p w14:paraId="4E376B7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809</w:t>
            </w:r>
          </w:p>
        </w:tc>
        <w:tc>
          <w:tcPr>
            <w:tcW w:w="2624" w:type="dxa"/>
            <w:tcBorders>
              <w:right w:val="nil"/>
            </w:tcBorders>
          </w:tcPr>
          <w:p w14:paraId="3F232A85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730</w:t>
            </w:r>
          </w:p>
        </w:tc>
        <w:tc>
          <w:tcPr>
            <w:tcW w:w="2624" w:type="dxa"/>
            <w:tcBorders>
              <w:left w:val="nil"/>
            </w:tcBorders>
          </w:tcPr>
          <w:p w14:paraId="43230C2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913</w:t>
            </w:r>
          </w:p>
        </w:tc>
        <w:tc>
          <w:tcPr>
            <w:tcW w:w="2624" w:type="dxa"/>
          </w:tcPr>
          <w:p w14:paraId="32970EB6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1017</w:t>
            </w:r>
          </w:p>
        </w:tc>
      </w:tr>
      <w:tr w:rsidR="007A118E" w:rsidRPr="00065B03" w14:paraId="1299979D" w14:textId="77777777" w:rsidTr="003F6451">
        <w:trPr>
          <w:trHeight w:val="630"/>
        </w:trPr>
        <w:tc>
          <w:tcPr>
            <w:tcW w:w="2624" w:type="dxa"/>
          </w:tcPr>
          <w:p w14:paraId="1DD023DC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1012</w:t>
            </w:r>
          </w:p>
        </w:tc>
        <w:tc>
          <w:tcPr>
            <w:tcW w:w="2624" w:type="dxa"/>
            <w:tcBorders>
              <w:right w:val="nil"/>
            </w:tcBorders>
          </w:tcPr>
          <w:p w14:paraId="54FC6851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731</w:t>
            </w:r>
          </w:p>
        </w:tc>
        <w:tc>
          <w:tcPr>
            <w:tcW w:w="2624" w:type="dxa"/>
            <w:tcBorders>
              <w:left w:val="nil"/>
            </w:tcBorders>
          </w:tcPr>
          <w:p w14:paraId="723ACA82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812</w:t>
            </w:r>
          </w:p>
        </w:tc>
        <w:tc>
          <w:tcPr>
            <w:tcW w:w="2624" w:type="dxa"/>
          </w:tcPr>
          <w:p w14:paraId="5477CA52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915</w:t>
            </w:r>
          </w:p>
        </w:tc>
      </w:tr>
      <w:tr w:rsidR="007A118E" w:rsidRPr="00065B03" w14:paraId="67EBB79A" w14:textId="77777777" w:rsidTr="003F6451">
        <w:trPr>
          <w:trHeight w:val="615"/>
        </w:trPr>
        <w:tc>
          <w:tcPr>
            <w:tcW w:w="2624" w:type="dxa"/>
          </w:tcPr>
          <w:p w14:paraId="295A242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911</w:t>
            </w:r>
          </w:p>
        </w:tc>
        <w:tc>
          <w:tcPr>
            <w:tcW w:w="2624" w:type="dxa"/>
            <w:tcBorders>
              <w:right w:val="nil"/>
            </w:tcBorders>
          </w:tcPr>
          <w:p w14:paraId="02289B0C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813</w:t>
            </w:r>
          </w:p>
        </w:tc>
        <w:tc>
          <w:tcPr>
            <w:tcW w:w="2624" w:type="dxa"/>
            <w:tcBorders>
              <w:left w:val="nil"/>
            </w:tcBorders>
          </w:tcPr>
          <w:p w14:paraId="6AD0D068" w14:textId="77777777" w:rsidR="007A118E" w:rsidRPr="00065B03" w:rsidRDefault="007A118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624" w:type="dxa"/>
          </w:tcPr>
          <w:p w14:paraId="67D816B3" w14:textId="77777777" w:rsidR="007A118E" w:rsidRPr="00065B03" w:rsidRDefault="007A118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58EF8255" w14:textId="77777777" w:rsidR="007A118E" w:rsidRPr="001174B4" w:rsidRDefault="00000000" w:rsidP="00065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174B4">
        <w:rPr>
          <w:rFonts w:ascii="Times New Roman" w:hAnsi="Times New Roman" w:cs="Times New Roman"/>
          <w:b/>
          <w:bCs/>
          <w:sz w:val="32"/>
          <w:szCs w:val="32"/>
        </w:rPr>
        <w:t>Class wise distribution: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4"/>
        <w:gridCol w:w="3534"/>
        <w:gridCol w:w="3534"/>
      </w:tblGrid>
      <w:tr w:rsidR="007A118E" w:rsidRPr="00065B03" w14:paraId="39141691" w14:textId="77777777" w:rsidTr="00BA47E5">
        <w:trPr>
          <w:trHeight w:val="644"/>
        </w:trPr>
        <w:tc>
          <w:tcPr>
            <w:tcW w:w="3534" w:type="dxa"/>
          </w:tcPr>
          <w:p w14:paraId="6EC42E8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3534" w:type="dxa"/>
          </w:tcPr>
          <w:p w14:paraId="77395E4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3534" w:type="dxa"/>
          </w:tcPr>
          <w:p w14:paraId="6EE3ED5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Total Students</w:t>
            </w:r>
          </w:p>
        </w:tc>
      </w:tr>
      <w:tr w:rsidR="007A118E" w:rsidRPr="00065B03" w14:paraId="36FF85E5" w14:textId="77777777" w:rsidTr="00BA47E5">
        <w:trPr>
          <w:trHeight w:val="644"/>
        </w:trPr>
        <w:tc>
          <w:tcPr>
            <w:tcW w:w="3534" w:type="dxa"/>
          </w:tcPr>
          <w:p w14:paraId="52B27FEF" w14:textId="306F9D0A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  <w:r w:rsidR="003E076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E0761" w:rsidRPr="003E0761">
              <w:rPr>
                <w:rFonts w:ascii="Times New Roman" w:hAnsi="Times New Roman" w:cs="Times New Roman"/>
                <w:sz w:val="32"/>
                <w:szCs w:val="32"/>
              </w:rPr>
              <w:t>Spiny Babler</w:t>
            </w:r>
          </w:p>
        </w:tc>
        <w:tc>
          <w:tcPr>
            <w:tcW w:w="3534" w:type="dxa"/>
          </w:tcPr>
          <w:p w14:paraId="24E2C3B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1010-1017</w:t>
            </w:r>
          </w:p>
        </w:tc>
        <w:tc>
          <w:tcPr>
            <w:tcW w:w="3534" w:type="dxa"/>
          </w:tcPr>
          <w:p w14:paraId="2A7A75A2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7A118E" w:rsidRPr="00065B03" w14:paraId="6C9D694D" w14:textId="77777777" w:rsidTr="00BA47E5">
        <w:trPr>
          <w:trHeight w:val="659"/>
        </w:trPr>
        <w:tc>
          <w:tcPr>
            <w:tcW w:w="3534" w:type="dxa"/>
          </w:tcPr>
          <w:p w14:paraId="03C064F5" w14:textId="261EF961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</w:t>
            </w:r>
            <w:r w:rsidR="003E076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E0761" w:rsidRPr="003E0761">
              <w:rPr>
                <w:rFonts w:ascii="Times New Roman" w:hAnsi="Times New Roman" w:cs="Times New Roman"/>
                <w:sz w:val="32"/>
                <w:szCs w:val="32"/>
              </w:rPr>
              <w:t>Hornbill</w:t>
            </w:r>
          </w:p>
        </w:tc>
        <w:tc>
          <w:tcPr>
            <w:tcW w:w="3534" w:type="dxa"/>
          </w:tcPr>
          <w:p w14:paraId="06EDB86A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909-915</w:t>
            </w:r>
          </w:p>
        </w:tc>
        <w:tc>
          <w:tcPr>
            <w:tcW w:w="3534" w:type="dxa"/>
          </w:tcPr>
          <w:p w14:paraId="68C870D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7A118E" w:rsidRPr="00065B03" w14:paraId="7A6E0F94" w14:textId="77777777" w:rsidTr="00BA47E5">
        <w:trPr>
          <w:trHeight w:val="644"/>
        </w:trPr>
        <w:tc>
          <w:tcPr>
            <w:tcW w:w="3534" w:type="dxa"/>
          </w:tcPr>
          <w:p w14:paraId="6DDDAB93" w14:textId="091D889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</w:t>
            </w:r>
            <w:r w:rsidR="003E076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E0761" w:rsidRPr="003E0761">
              <w:rPr>
                <w:rFonts w:ascii="Times New Roman" w:hAnsi="Times New Roman" w:cs="Times New Roman"/>
                <w:sz w:val="32"/>
                <w:szCs w:val="32"/>
              </w:rPr>
              <w:t>Heron</w:t>
            </w:r>
          </w:p>
        </w:tc>
        <w:tc>
          <w:tcPr>
            <w:tcW w:w="3534" w:type="dxa"/>
          </w:tcPr>
          <w:p w14:paraId="6C0C294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808-815</w:t>
            </w:r>
          </w:p>
        </w:tc>
        <w:tc>
          <w:tcPr>
            <w:tcW w:w="3534" w:type="dxa"/>
          </w:tcPr>
          <w:p w14:paraId="29995567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</w:tr>
      <w:tr w:rsidR="007A118E" w:rsidRPr="00065B03" w14:paraId="256990DF" w14:textId="77777777" w:rsidTr="00BA47E5">
        <w:trPr>
          <w:trHeight w:val="644"/>
        </w:trPr>
        <w:tc>
          <w:tcPr>
            <w:tcW w:w="3534" w:type="dxa"/>
          </w:tcPr>
          <w:p w14:paraId="6B58A5B0" w14:textId="2A5E6BBF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</w:t>
            </w:r>
            <w:r w:rsidR="003E0761">
              <w:rPr>
                <w:rFonts w:ascii="Times New Roman" w:hAnsi="Times New Roman" w:cs="Times New Roman"/>
                <w:sz w:val="32"/>
                <w:szCs w:val="32"/>
              </w:rPr>
              <w:t xml:space="preserve"> Sarus</w:t>
            </w:r>
          </w:p>
        </w:tc>
        <w:tc>
          <w:tcPr>
            <w:tcW w:w="3534" w:type="dxa"/>
          </w:tcPr>
          <w:p w14:paraId="42D933C5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725-731</w:t>
            </w:r>
          </w:p>
        </w:tc>
        <w:tc>
          <w:tcPr>
            <w:tcW w:w="3534" w:type="dxa"/>
          </w:tcPr>
          <w:p w14:paraId="21A3D686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</w:tr>
      <w:tr w:rsidR="003E0761" w:rsidRPr="00065B03" w14:paraId="139A47AB" w14:textId="77777777" w:rsidTr="00DE33AC">
        <w:trPr>
          <w:trHeight w:val="644"/>
        </w:trPr>
        <w:tc>
          <w:tcPr>
            <w:tcW w:w="7068" w:type="dxa"/>
            <w:gridSpan w:val="2"/>
          </w:tcPr>
          <w:p w14:paraId="0C00A259" w14:textId="6448DED3" w:rsidR="003E0761" w:rsidRPr="00065B03" w:rsidRDefault="003E0761" w:rsidP="003E076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Total</w:t>
            </w:r>
          </w:p>
        </w:tc>
        <w:tc>
          <w:tcPr>
            <w:tcW w:w="3534" w:type="dxa"/>
          </w:tcPr>
          <w:p w14:paraId="0F60E768" w14:textId="41C5DBD4" w:rsidR="003E0761" w:rsidRPr="00065B03" w:rsidRDefault="003E0761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30</w:t>
            </w:r>
          </w:p>
        </w:tc>
      </w:tr>
    </w:tbl>
    <w:p w14:paraId="2A2F67B5" w14:textId="77777777" w:rsidR="001E78EC" w:rsidRDefault="001E78EC" w:rsidP="00065B0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55C144" w14:textId="77777777" w:rsidR="001E78EC" w:rsidRDefault="001E78E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4F84C79" w14:textId="77777777" w:rsidR="005E3F3A" w:rsidRDefault="005E3F3A" w:rsidP="005E3F3A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6ECA15" wp14:editId="1C4B363D">
                <wp:simplePos x="0" y="0"/>
                <wp:positionH relativeFrom="margin">
                  <wp:posOffset>1422897</wp:posOffset>
                </wp:positionH>
                <wp:positionV relativeFrom="paragraph">
                  <wp:posOffset>12175</wp:posOffset>
                </wp:positionV>
                <wp:extent cx="479425" cy="584835"/>
                <wp:effectExtent l="0" t="0" r="0" b="5715"/>
                <wp:wrapNone/>
                <wp:docPr id="161907081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835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3234F" id="Rectangle 7" o:spid="_x0000_s1026" style="position:absolute;margin-left:112.05pt;margin-top:.95pt;width:37.75pt;height:46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" stroked="f" strokeweight="2pt">
                <v:fill r:id="rId7" o:title="" recolor="t" rotate="t" type="frame"/>
                <w10:wrap anchorx="margin"/>
              </v:rect>
            </w:pict>
          </mc:Fallback>
        </mc:AlternateContent>
      </w:r>
      <w:r w:rsidRPr="00204086">
        <w:rPr>
          <w:b/>
          <w:sz w:val="32"/>
          <w:szCs w:val="32"/>
        </w:rPr>
        <w:t>Green Society Public School</w:t>
      </w:r>
    </w:p>
    <w:p w14:paraId="049A9926" w14:textId="77777777" w:rsidR="005E3F3A" w:rsidRDefault="005E3F3A" w:rsidP="005E3F3A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b/>
        </w:rPr>
        <w:t xml:space="preserve">Ratnanagar-7, </w:t>
      </w:r>
      <w:proofErr w:type="spellStart"/>
      <w:r w:rsidRPr="00204086">
        <w:rPr>
          <w:b/>
        </w:rPr>
        <w:t>Sauraha</w:t>
      </w:r>
      <w:proofErr w:type="spellEnd"/>
      <w:r w:rsidRPr="00204086">
        <w:rPr>
          <w:b/>
        </w:rPr>
        <w:t>, Chitwan</w:t>
      </w:r>
    </w:p>
    <w:p w14:paraId="187B1599" w14:textId="2D8147AA" w:rsidR="005E3F3A" w:rsidRPr="005E3F3A" w:rsidRDefault="005E3F3A" w:rsidP="005E3F3A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b/>
          <w:u w:val="single"/>
        </w:rPr>
        <w:t>Second Terminal Examination-2082</w:t>
      </w:r>
    </w:p>
    <w:p w14:paraId="5DE78BB5" w14:textId="5C573437" w:rsidR="007A118E" w:rsidRPr="00065B03" w:rsidRDefault="00000000" w:rsidP="005E3F3A">
      <w:pPr>
        <w:jc w:val="center"/>
        <w:rPr>
          <w:rFonts w:ascii="Times New Roman" w:hAnsi="Times New Roman" w:cs="Times New Roman"/>
          <w:sz w:val="32"/>
          <w:szCs w:val="32"/>
        </w:rPr>
      </w:pPr>
      <w:r w:rsidRPr="001174B4">
        <w:rPr>
          <w:rFonts w:ascii="Times New Roman" w:hAnsi="Times New Roman" w:cs="Times New Roman"/>
          <w:b/>
          <w:bCs/>
          <w:sz w:val="32"/>
          <w:szCs w:val="32"/>
        </w:rPr>
        <w:t>Room No 1 (Class - 4 Myna</w:t>
      </w:r>
      <w:r w:rsidRPr="00065B03">
        <w:rPr>
          <w:rFonts w:ascii="Times New Roman" w:hAnsi="Times New Roman" w:cs="Times New Roman"/>
          <w:sz w:val="32"/>
          <w:szCs w:val="32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8"/>
        <w:gridCol w:w="2628"/>
        <w:gridCol w:w="2628"/>
        <w:gridCol w:w="2628"/>
      </w:tblGrid>
      <w:tr w:rsidR="007A118E" w:rsidRPr="00065B03" w14:paraId="6380F850" w14:textId="77777777" w:rsidTr="00EB47E1">
        <w:trPr>
          <w:trHeight w:val="603"/>
        </w:trPr>
        <w:tc>
          <w:tcPr>
            <w:tcW w:w="2628" w:type="dxa"/>
          </w:tcPr>
          <w:p w14:paraId="16E790A6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628" w:type="dxa"/>
            <w:tcBorders>
              <w:right w:val="nil"/>
            </w:tcBorders>
          </w:tcPr>
          <w:p w14:paraId="4CA4E76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628" w:type="dxa"/>
            <w:tcBorders>
              <w:left w:val="nil"/>
            </w:tcBorders>
          </w:tcPr>
          <w:p w14:paraId="6D4D3B1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628" w:type="dxa"/>
          </w:tcPr>
          <w:p w14:paraId="46E1E7A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</w:tr>
      <w:tr w:rsidR="007A118E" w:rsidRPr="00065B03" w14:paraId="04481E7D" w14:textId="77777777" w:rsidTr="00EB47E1">
        <w:trPr>
          <w:trHeight w:val="603"/>
        </w:trPr>
        <w:tc>
          <w:tcPr>
            <w:tcW w:w="2628" w:type="dxa"/>
          </w:tcPr>
          <w:p w14:paraId="65C2FE8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520N</w:t>
            </w:r>
          </w:p>
        </w:tc>
        <w:tc>
          <w:tcPr>
            <w:tcW w:w="2628" w:type="dxa"/>
            <w:tcBorders>
              <w:right w:val="nil"/>
            </w:tcBorders>
          </w:tcPr>
          <w:p w14:paraId="04ACAA91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409MY</w:t>
            </w:r>
          </w:p>
        </w:tc>
        <w:tc>
          <w:tcPr>
            <w:tcW w:w="2628" w:type="dxa"/>
            <w:tcBorders>
              <w:left w:val="nil"/>
            </w:tcBorders>
          </w:tcPr>
          <w:p w14:paraId="6F181E64" w14:textId="08ACEF8B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417</w:t>
            </w:r>
            <w:r w:rsidR="00445BC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MY</w:t>
            </w:r>
          </w:p>
        </w:tc>
        <w:tc>
          <w:tcPr>
            <w:tcW w:w="2628" w:type="dxa"/>
          </w:tcPr>
          <w:p w14:paraId="0B52D87E" w14:textId="43CFB8EE" w:rsidR="007A118E" w:rsidRPr="00065B03" w:rsidRDefault="00875602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423</w:t>
            </w:r>
            <w:r w:rsidR="00445BC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445BC5" w:rsidRPr="00065B03">
              <w:rPr>
                <w:rFonts w:ascii="Times New Roman" w:hAnsi="Times New Roman" w:cs="Times New Roman"/>
                <w:sz w:val="32"/>
                <w:szCs w:val="32"/>
              </w:rPr>
              <w:t>MY</w:t>
            </w:r>
          </w:p>
        </w:tc>
      </w:tr>
      <w:tr w:rsidR="007A118E" w:rsidRPr="00065B03" w14:paraId="0B2B55BD" w14:textId="77777777" w:rsidTr="00EB47E1">
        <w:trPr>
          <w:trHeight w:val="618"/>
        </w:trPr>
        <w:tc>
          <w:tcPr>
            <w:tcW w:w="2628" w:type="dxa"/>
          </w:tcPr>
          <w:p w14:paraId="5DC6442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521N</w:t>
            </w:r>
          </w:p>
        </w:tc>
        <w:tc>
          <w:tcPr>
            <w:tcW w:w="2628" w:type="dxa"/>
            <w:tcBorders>
              <w:right w:val="nil"/>
            </w:tcBorders>
          </w:tcPr>
          <w:p w14:paraId="1A3256F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410MY</w:t>
            </w:r>
          </w:p>
        </w:tc>
        <w:tc>
          <w:tcPr>
            <w:tcW w:w="2628" w:type="dxa"/>
            <w:tcBorders>
              <w:left w:val="nil"/>
            </w:tcBorders>
          </w:tcPr>
          <w:p w14:paraId="183F8C7D" w14:textId="6D6E684E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418</w:t>
            </w:r>
            <w:r w:rsidR="00445BC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MY</w:t>
            </w:r>
          </w:p>
        </w:tc>
        <w:tc>
          <w:tcPr>
            <w:tcW w:w="2628" w:type="dxa"/>
          </w:tcPr>
          <w:p w14:paraId="58FD5ED1" w14:textId="73C5381A" w:rsidR="007A118E" w:rsidRPr="00065B03" w:rsidRDefault="00445BC5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424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MY</w:t>
            </w:r>
          </w:p>
        </w:tc>
      </w:tr>
      <w:tr w:rsidR="007A118E" w:rsidRPr="00065B03" w14:paraId="58E6717F" w14:textId="77777777" w:rsidTr="00EB47E1">
        <w:trPr>
          <w:trHeight w:val="603"/>
        </w:trPr>
        <w:tc>
          <w:tcPr>
            <w:tcW w:w="2628" w:type="dxa"/>
          </w:tcPr>
          <w:p w14:paraId="1884F706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522N</w:t>
            </w:r>
          </w:p>
        </w:tc>
        <w:tc>
          <w:tcPr>
            <w:tcW w:w="2628" w:type="dxa"/>
            <w:tcBorders>
              <w:right w:val="nil"/>
            </w:tcBorders>
          </w:tcPr>
          <w:p w14:paraId="40055FF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411MY</w:t>
            </w:r>
          </w:p>
        </w:tc>
        <w:tc>
          <w:tcPr>
            <w:tcW w:w="2628" w:type="dxa"/>
            <w:tcBorders>
              <w:left w:val="nil"/>
            </w:tcBorders>
          </w:tcPr>
          <w:p w14:paraId="293F8F2D" w14:textId="3FA47D1C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419</w:t>
            </w:r>
            <w:r w:rsidR="00445BC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MY</w:t>
            </w:r>
          </w:p>
        </w:tc>
        <w:tc>
          <w:tcPr>
            <w:tcW w:w="2628" w:type="dxa"/>
          </w:tcPr>
          <w:p w14:paraId="06648246" w14:textId="1D2CFDFC" w:rsidR="007A118E" w:rsidRPr="00065B03" w:rsidRDefault="00445BC5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425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MY</w:t>
            </w:r>
          </w:p>
        </w:tc>
      </w:tr>
      <w:tr w:rsidR="007A118E" w:rsidRPr="00065B03" w14:paraId="56064D8D" w14:textId="77777777" w:rsidTr="00EB47E1">
        <w:trPr>
          <w:trHeight w:val="603"/>
        </w:trPr>
        <w:tc>
          <w:tcPr>
            <w:tcW w:w="2628" w:type="dxa"/>
          </w:tcPr>
          <w:p w14:paraId="1B9D0C9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523N</w:t>
            </w:r>
          </w:p>
        </w:tc>
        <w:tc>
          <w:tcPr>
            <w:tcW w:w="2628" w:type="dxa"/>
            <w:tcBorders>
              <w:right w:val="nil"/>
            </w:tcBorders>
          </w:tcPr>
          <w:p w14:paraId="72F82B6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412MY</w:t>
            </w:r>
          </w:p>
        </w:tc>
        <w:tc>
          <w:tcPr>
            <w:tcW w:w="2628" w:type="dxa"/>
            <w:tcBorders>
              <w:left w:val="nil"/>
            </w:tcBorders>
          </w:tcPr>
          <w:p w14:paraId="35A623FA" w14:textId="24606FEB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420</w:t>
            </w:r>
            <w:r w:rsidR="00445BC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MY</w:t>
            </w:r>
          </w:p>
        </w:tc>
        <w:tc>
          <w:tcPr>
            <w:tcW w:w="2628" w:type="dxa"/>
          </w:tcPr>
          <w:p w14:paraId="41BEF693" w14:textId="179505A6" w:rsidR="007A118E" w:rsidRPr="00065B03" w:rsidRDefault="00445BC5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426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MY</w:t>
            </w:r>
          </w:p>
        </w:tc>
      </w:tr>
      <w:tr w:rsidR="007A118E" w:rsidRPr="00065B03" w14:paraId="5605F488" w14:textId="77777777" w:rsidTr="00EB47E1">
        <w:trPr>
          <w:trHeight w:val="603"/>
        </w:trPr>
        <w:tc>
          <w:tcPr>
            <w:tcW w:w="2628" w:type="dxa"/>
          </w:tcPr>
          <w:p w14:paraId="4ADA067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524N</w:t>
            </w:r>
          </w:p>
        </w:tc>
        <w:tc>
          <w:tcPr>
            <w:tcW w:w="2628" w:type="dxa"/>
            <w:tcBorders>
              <w:right w:val="nil"/>
            </w:tcBorders>
          </w:tcPr>
          <w:p w14:paraId="2937FBAC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413MY</w:t>
            </w:r>
          </w:p>
        </w:tc>
        <w:tc>
          <w:tcPr>
            <w:tcW w:w="2628" w:type="dxa"/>
            <w:tcBorders>
              <w:left w:val="nil"/>
            </w:tcBorders>
          </w:tcPr>
          <w:p w14:paraId="63BEBE8A" w14:textId="22B24E8F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421</w:t>
            </w:r>
            <w:r w:rsidR="00445BC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MY</w:t>
            </w:r>
          </w:p>
        </w:tc>
        <w:tc>
          <w:tcPr>
            <w:tcW w:w="2628" w:type="dxa"/>
          </w:tcPr>
          <w:p w14:paraId="27A091CC" w14:textId="7220EA5C" w:rsidR="007A118E" w:rsidRPr="00065B03" w:rsidRDefault="00445BC5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427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MY</w:t>
            </w:r>
          </w:p>
        </w:tc>
      </w:tr>
      <w:tr w:rsidR="007A118E" w:rsidRPr="00065B03" w14:paraId="315A7D84" w14:textId="77777777" w:rsidTr="00EB47E1">
        <w:trPr>
          <w:trHeight w:val="603"/>
        </w:trPr>
        <w:tc>
          <w:tcPr>
            <w:tcW w:w="2628" w:type="dxa"/>
          </w:tcPr>
          <w:p w14:paraId="3D82F2C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406MY</w:t>
            </w:r>
          </w:p>
        </w:tc>
        <w:tc>
          <w:tcPr>
            <w:tcW w:w="2628" w:type="dxa"/>
            <w:tcBorders>
              <w:right w:val="nil"/>
            </w:tcBorders>
          </w:tcPr>
          <w:p w14:paraId="63A983C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414MY</w:t>
            </w:r>
          </w:p>
        </w:tc>
        <w:tc>
          <w:tcPr>
            <w:tcW w:w="2628" w:type="dxa"/>
            <w:tcBorders>
              <w:left w:val="nil"/>
            </w:tcBorders>
          </w:tcPr>
          <w:p w14:paraId="79324DCC" w14:textId="2D7C82AA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422</w:t>
            </w:r>
            <w:r w:rsidR="00445BC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MY</w:t>
            </w:r>
          </w:p>
        </w:tc>
        <w:tc>
          <w:tcPr>
            <w:tcW w:w="2628" w:type="dxa"/>
          </w:tcPr>
          <w:p w14:paraId="19DF94C1" w14:textId="53BB452A" w:rsidR="007A118E" w:rsidRPr="00065B03" w:rsidRDefault="00445BC5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428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MY</w:t>
            </w:r>
          </w:p>
        </w:tc>
      </w:tr>
      <w:tr w:rsidR="007A118E" w:rsidRPr="00065B03" w14:paraId="3F4BE351" w14:textId="77777777" w:rsidTr="00EB47E1">
        <w:trPr>
          <w:trHeight w:val="618"/>
        </w:trPr>
        <w:tc>
          <w:tcPr>
            <w:tcW w:w="2628" w:type="dxa"/>
          </w:tcPr>
          <w:p w14:paraId="778DFCC7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407MY</w:t>
            </w:r>
          </w:p>
        </w:tc>
        <w:tc>
          <w:tcPr>
            <w:tcW w:w="2628" w:type="dxa"/>
            <w:tcBorders>
              <w:right w:val="nil"/>
            </w:tcBorders>
          </w:tcPr>
          <w:p w14:paraId="1D27579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415MY</w:t>
            </w:r>
          </w:p>
        </w:tc>
        <w:tc>
          <w:tcPr>
            <w:tcW w:w="2628" w:type="dxa"/>
            <w:tcBorders>
              <w:left w:val="nil"/>
            </w:tcBorders>
          </w:tcPr>
          <w:p w14:paraId="09588BC9" w14:textId="1CAD8EE0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423</w:t>
            </w:r>
            <w:r w:rsidR="00445BC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MY</w:t>
            </w:r>
          </w:p>
        </w:tc>
        <w:tc>
          <w:tcPr>
            <w:tcW w:w="2628" w:type="dxa"/>
          </w:tcPr>
          <w:p w14:paraId="24F75385" w14:textId="77777777" w:rsidR="007A118E" w:rsidRPr="00065B03" w:rsidRDefault="007A118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A118E" w:rsidRPr="00065B03" w14:paraId="405C71D2" w14:textId="77777777" w:rsidTr="00EB47E1">
        <w:trPr>
          <w:trHeight w:val="603"/>
        </w:trPr>
        <w:tc>
          <w:tcPr>
            <w:tcW w:w="2628" w:type="dxa"/>
          </w:tcPr>
          <w:p w14:paraId="5D5C77A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408MY</w:t>
            </w:r>
          </w:p>
        </w:tc>
        <w:tc>
          <w:tcPr>
            <w:tcW w:w="2628" w:type="dxa"/>
            <w:tcBorders>
              <w:right w:val="nil"/>
            </w:tcBorders>
          </w:tcPr>
          <w:p w14:paraId="3F66808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416MY</w:t>
            </w:r>
          </w:p>
        </w:tc>
        <w:tc>
          <w:tcPr>
            <w:tcW w:w="2628" w:type="dxa"/>
            <w:tcBorders>
              <w:left w:val="nil"/>
            </w:tcBorders>
          </w:tcPr>
          <w:p w14:paraId="5A5EA758" w14:textId="494ED60E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424</w:t>
            </w:r>
            <w:r w:rsidR="00445BC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MY</w:t>
            </w:r>
          </w:p>
        </w:tc>
        <w:tc>
          <w:tcPr>
            <w:tcW w:w="2628" w:type="dxa"/>
          </w:tcPr>
          <w:p w14:paraId="7C46BA0D" w14:textId="77777777" w:rsidR="007A118E" w:rsidRPr="00065B03" w:rsidRDefault="007A118E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5874AC0" w14:textId="77777777" w:rsidR="007A118E" w:rsidRPr="007B43BB" w:rsidRDefault="00000000" w:rsidP="00065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B43BB">
        <w:rPr>
          <w:rFonts w:ascii="Times New Roman" w:hAnsi="Times New Roman" w:cs="Times New Roman"/>
          <w:b/>
          <w:bCs/>
          <w:sz w:val="32"/>
          <w:szCs w:val="32"/>
        </w:rPr>
        <w:t>Class wise distribution: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4"/>
        <w:gridCol w:w="3504"/>
        <w:gridCol w:w="3504"/>
      </w:tblGrid>
      <w:tr w:rsidR="007A118E" w:rsidRPr="00065B03" w14:paraId="25A392B1" w14:textId="77777777" w:rsidTr="00BA47E5">
        <w:trPr>
          <w:trHeight w:val="644"/>
        </w:trPr>
        <w:tc>
          <w:tcPr>
            <w:tcW w:w="3504" w:type="dxa"/>
          </w:tcPr>
          <w:p w14:paraId="5F3033F2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3504" w:type="dxa"/>
          </w:tcPr>
          <w:p w14:paraId="5745C366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3504" w:type="dxa"/>
          </w:tcPr>
          <w:p w14:paraId="2A65FCE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Total Students</w:t>
            </w:r>
          </w:p>
        </w:tc>
      </w:tr>
      <w:tr w:rsidR="007A118E" w:rsidRPr="00065B03" w14:paraId="4FE8EE44" w14:textId="77777777" w:rsidTr="00BA47E5">
        <w:trPr>
          <w:trHeight w:val="644"/>
        </w:trPr>
        <w:tc>
          <w:tcPr>
            <w:tcW w:w="3504" w:type="dxa"/>
          </w:tcPr>
          <w:p w14:paraId="0F3F5E4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5N</w:t>
            </w:r>
          </w:p>
        </w:tc>
        <w:tc>
          <w:tcPr>
            <w:tcW w:w="3504" w:type="dxa"/>
          </w:tcPr>
          <w:p w14:paraId="0D118D3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520-524</w:t>
            </w:r>
          </w:p>
        </w:tc>
        <w:tc>
          <w:tcPr>
            <w:tcW w:w="3504" w:type="dxa"/>
          </w:tcPr>
          <w:p w14:paraId="75621C69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7A118E" w:rsidRPr="00065B03" w14:paraId="34D0E4EA" w14:textId="77777777" w:rsidTr="00BA47E5">
        <w:trPr>
          <w:trHeight w:val="644"/>
        </w:trPr>
        <w:tc>
          <w:tcPr>
            <w:tcW w:w="3504" w:type="dxa"/>
          </w:tcPr>
          <w:p w14:paraId="360985F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4MY</w:t>
            </w:r>
          </w:p>
        </w:tc>
        <w:tc>
          <w:tcPr>
            <w:tcW w:w="3504" w:type="dxa"/>
          </w:tcPr>
          <w:p w14:paraId="26641CDC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406-428</w:t>
            </w:r>
          </w:p>
        </w:tc>
        <w:tc>
          <w:tcPr>
            <w:tcW w:w="3504" w:type="dxa"/>
          </w:tcPr>
          <w:p w14:paraId="69B3E12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23</w:t>
            </w:r>
          </w:p>
        </w:tc>
      </w:tr>
      <w:tr w:rsidR="004F1957" w:rsidRPr="00065B03" w14:paraId="36CC16E7" w14:textId="77777777" w:rsidTr="000F69D7">
        <w:trPr>
          <w:trHeight w:val="644"/>
        </w:trPr>
        <w:tc>
          <w:tcPr>
            <w:tcW w:w="7008" w:type="dxa"/>
            <w:gridSpan w:val="2"/>
          </w:tcPr>
          <w:p w14:paraId="40914CE8" w14:textId="3C2EC804" w:rsidR="004F1957" w:rsidRPr="00065B03" w:rsidRDefault="004F1957" w:rsidP="004F195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Total</w:t>
            </w:r>
          </w:p>
        </w:tc>
        <w:tc>
          <w:tcPr>
            <w:tcW w:w="3504" w:type="dxa"/>
          </w:tcPr>
          <w:p w14:paraId="21403208" w14:textId="6CE666A7" w:rsidR="004F1957" w:rsidRPr="00065B03" w:rsidRDefault="004F1957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28</w:t>
            </w:r>
          </w:p>
        </w:tc>
      </w:tr>
    </w:tbl>
    <w:p w14:paraId="0D55C0EB" w14:textId="77777777" w:rsidR="0020361C" w:rsidRDefault="0020361C" w:rsidP="00065B0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656F87" w14:textId="77777777" w:rsidR="0020361C" w:rsidRDefault="0020361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3482AF0" w14:textId="77777777" w:rsidR="005E3F3A" w:rsidRDefault="005E3F3A" w:rsidP="005E3F3A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978201" wp14:editId="5D6345BD">
                <wp:simplePos x="0" y="0"/>
                <wp:positionH relativeFrom="margin">
                  <wp:posOffset>1422897</wp:posOffset>
                </wp:positionH>
                <wp:positionV relativeFrom="paragraph">
                  <wp:posOffset>12175</wp:posOffset>
                </wp:positionV>
                <wp:extent cx="479425" cy="584835"/>
                <wp:effectExtent l="0" t="0" r="0" b="5715"/>
                <wp:wrapNone/>
                <wp:docPr id="197968047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835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F8A59" id="Rectangle 7" o:spid="_x0000_s1026" style="position:absolute;margin-left:112.05pt;margin-top:.95pt;width:37.75pt;height:46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" stroked="f" strokeweight="2pt">
                <v:fill r:id="rId7" o:title="" recolor="t" rotate="t" type="frame"/>
                <w10:wrap anchorx="margin"/>
              </v:rect>
            </w:pict>
          </mc:Fallback>
        </mc:AlternateContent>
      </w:r>
      <w:r w:rsidRPr="00204086">
        <w:rPr>
          <w:b/>
          <w:sz w:val="32"/>
          <w:szCs w:val="32"/>
        </w:rPr>
        <w:t>Green Society Public School</w:t>
      </w:r>
    </w:p>
    <w:p w14:paraId="22A40850" w14:textId="77777777" w:rsidR="005E3F3A" w:rsidRDefault="005E3F3A" w:rsidP="005E3F3A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b/>
        </w:rPr>
        <w:t xml:space="preserve">Ratnanagar-7, </w:t>
      </w:r>
      <w:proofErr w:type="spellStart"/>
      <w:r w:rsidRPr="00204086">
        <w:rPr>
          <w:b/>
        </w:rPr>
        <w:t>Sauraha</w:t>
      </w:r>
      <w:proofErr w:type="spellEnd"/>
      <w:r w:rsidRPr="00204086">
        <w:rPr>
          <w:b/>
        </w:rPr>
        <w:t>, Chitwan</w:t>
      </w:r>
    </w:p>
    <w:p w14:paraId="4C2E3230" w14:textId="7B001D7E" w:rsidR="005E3F3A" w:rsidRPr="005E3F3A" w:rsidRDefault="005E3F3A" w:rsidP="005E3F3A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b/>
          <w:u w:val="single"/>
        </w:rPr>
        <w:t>Second Terminal Examination-2082</w:t>
      </w:r>
    </w:p>
    <w:p w14:paraId="4CEABFBF" w14:textId="53A7171A" w:rsidR="007A118E" w:rsidRPr="001E78EC" w:rsidRDefault="00000000" w:rsidP="005E3F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78EC">
        <w:rPr>
          <w:rFonts w:ascii="Times New Roman" w:hAnsi="Times New Roman" w:cs="Times New Roman"/>
          <w:b/>
          <w:bCs/>
          <w:sz w:val="32"/>
          <w:szCs w:val="32"/>
        </w:rPr>
        <w:t>Room No 2 (Class - 4 Magpie)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1"/>
        <w:gridCol w:w="2621"/>
        <w:gridCol w:w="2621"/>
        <w:gridCol w:w="2621"/>
      </w:tblGrid>
      <w:tr w:rsidR="007A118E" w:rsidRPr="00065B03" w14:paraId="2C1F22C7" w14:textId="77777777" w:rsidTr="006D0F92">
        <w:trPr>
          <w:trHeight w:val="634"/>
        </w:trPr>
        <w:tc>
          <w:tcPr>
            <w:tcW w:w="2621" w:type="dxa"/>
          </w:tcPr>
          <w:p w14:paraId="64CADAF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621" w:type="dxa"/>
            <w:tcBorders>
              <w:right w:val="nil"/>
            </w:tcBorders>
          </w:tcPr>
          <w:p w14:paraId="553E90F1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621" w:type="dxa"/>
            <w:tcBorders>
              <w:left w:val="nil"/>
            </w:tcBorders>
          </w:tcPr>
          <w:p w14:paraId="5C4B4045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621" w:type="dxa"/>
          </w:tcPr>
          <w:p w14:paraId="4DED8549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</w:tr>
      <w:tr w:rsidR="007A118E" w:rsidRPr="00065B03" w14:paraId="0253B8EB" w14:textId="77777777" w:rsidTr="006D0F92">
        <w:trPr>
          <w:trHeight w:val="634"/>
        </w:trPr>
        <w:tc>
          <w:tcPr>
            <w:tcW w:w="2621" w:type="dxa"/>
          </w:tcPr>
          <w:p w14:paraId="4185FD4A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504N</w:t>
            </w:r>
          </w:p>
        </w:tc>
        <w:tc>
          <w:tcPr>
            <w:tcW w:w="2621" w:type="dxa"/>
            <w:tcBorders>
              <w:right w:val="nil"/>
            </w:tcBorders>
          </w:tcPr>
          <w:p w14:paraId="4C52E749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419MG</w:t>
            </w:r>
          </w:p>
        </w:tc>
        <w:tc>
          <w:tcPr>
            <w:tcW w:w="2621" w:type="dxa"/>
            <w:tcBorders>
              <w:left w:val="nil"/>
            </w:tcBorders>
          </w:tcPr>
          <w:p w14:paraId="237FA879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512N</w:t>
            </w:r>
          </w:p>
        </w:tc>
        <w:tc>
          <w:tcPr>
            <w:tcW w:w="2621" w:type="dxa"/>
          </w:tcPr>
          <w:p w14:paraId="736EF256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427MG</w:t>
            </w:r>
          </w:p>
        </w:tc>
      </w:tr>
      <w:tr w:rsidR="007A118E" w:rsidRPr="00065B03" w14:paraId="6CEB2DFB" w14:textId="77777777" w:rsidTr="006D0F92">
        <w:trPr>
          <w:trHeight w:val="649"/>
        </w:trPr>
        <w:tc>
          <w:tcPr>
            <w:tcW w:w="2621" w:type="dxa"/>
          </w:tcPr>
          <w:p w14:paraId="60E9C39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505N</w:t>
            </w:r>
          </w:p>
        </w:tc>
        <w:tc>
          <w:tcPr>
            <w:tcW w:w="2621" w:type="dxa"/>
            <w:tcBorders>
              <w:right w:val="nil"/>
            </w:tcBorders>
          </w:tcPr>
          <w:p w14:paraId="03018F3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420MG</w:t>
            </w:r>
          </w:p>
        </w:tc>
        <w:tc>
          <w:tcPr>
            <w:tcW w:w="2621" w:type="dxa"/>
            <w:tcBorders>
              <w:left w:val="nil"/>
            </w:tcBorders>
          </w:tcPr>
          <w:p w14:paraId="6DDFF829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513N</w:t>
            </w:r>
          </w:p>
        </w:tc>
        <w:tc>
          <w:tcPr>
            <w:tcW w:w="2621" w:type="dxa"/>
          </w:tcPr>
          <w:p w14:paraId="44402C2A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428MG</w:t>
            </w:r>
          </w:p>
        </w:tc>
      </w:tr>
      <w:tr w:rsidR="007A118E" w:rsidRPr="00065B03" w14:paraId="62A38976" w14:textId="77777777" w:rsidTr="006D0F92">
        <w:trPr>
          <w:trHeight w:val="634"/>
        </w:trPr>
        <w:tc>
          <w:tcPr>
            <w:tcW w:w="2621" w:type="dxa"/>
          </w:tcPr>
          <w:p w14:paraId="154FF78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506N</w:t>
            </w:r>
          </w:p>
        </w:tc>
        <w:tc>
          <w:tcPr>
            <w:tcW w:w="2621" w:type="dxa"/>
            <w:tcBorders>
              <w:right w:val="nil"/>
            </w:tcBorders>
          </w:tcPr>
          <w:p w14:paraId="37D723D9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421MG</w:t>
            </w:r>
          </w:p>
        </w:tc>
        <w:tc>
          <w:tcPr>
            <w:tcW w:w="2621" w:type="dxa"/>
            <w:tcBorders>
              <w:left w:val="nil"/>
            </w:tcBorders>
          </w:tcPr>
          <w:p w14:paraId="53870BB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514N</w:t>
            </w:r>
          </w:p>
        </w:tc>
        <w:tc>
          <w:tcPr>
            <w:tcW w:w="2621" w:type="dxa"/>
          </w:tcPr>
          <w:p w14:paraId="7ED8EA5A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429MG</w:t>
            </w:r>
          </w:p>
        </w:tc>
      </w:tr>
      <w:tr w:rsidR="007A118E" w:rsidRPr="00065B03" w14:paraId="469031BE" w14:textId="77777777" w:rsidTr="006D0F92">
        <w:trPr>
          <w:trHeight w:val="634"/>
        </w:trPr>
        <w:tc>
          <w:tcPr>
            <w:tcW w:w="2621" w:type="dxa"/>
          </w:tcPr>
          <w:p w14:paraId="36DD5CF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507N</w:t>
            </w:r>
          </w:p>
        </w:tc>
        <w:tc>
          <w:tcPr>
            <w:tcW w:w="2621" w:type="dxa"/>
            <w:tcBorders>
              <w:right w:val="nil"/>
            </w:tcBorders>
          </w:tcPr>
          <w:p w14:paraId="6545500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422MG</w:t>
            </w:r>
          </w:p>
        </w:tc>
        <w:tc>
          <w:tcPr>
            <w:tcW w:w="2621" w:type="dxa"/>
            <w:tcBorders>
              <w:left w:val="nil"/>
            </w:tcBorders>
          </w:tcPr>
          <w:p w14:paraId="2F1C92A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515N</w:t>
            </w:r>
          </w:p>
        </w:tc>
        <w:tc>
          <w:tcPr>
            <w:tcW w:w="2621" w:type="dxa"/>
          </w:tcPr>
          <w:p w14:paraId="7634117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401MY</w:t>
            </w:r>
          </w:p>
        </w:tc>
      </w:tr>
      <w:tr w:rsidR="007A118E" w:rsidRPr="00065B03" w14:paraId="639F8668" w14:textId="77777777" w:rsidTr="006D0F92">
        <w:trPr>
          <w:trHeight w:val="634"/>
        </w:trPr>
        <w:tc>
          <w:tcPr>
            <w:tcW w:w="2621" w:type="dxa"/>
          </w:tcPr>
          <w:p w14:paraId="24D1229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508N</w:t>
            </w:r>
          </w:p>
        </w:tc>
        <w:tc>
          <w:tcPr>
            <w:tcW w:w="2621" w:type="dxa"/>
            <w:tcBorders>
              <w:right w:val="nil"/>
            </w:tcBorders>
          </w:tcPr>
          <w:p w14:paraId="0627AE4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423MG</w:t>
            </w:r>
          </w:p>
        </w:tc>
        <w:tc>
          <w:tcPr>
            <w:tcW w:w="2621" w:type="dxa"/>
            <w:tcBorders>
              <w:left w:val="nil"/>
            </w:tcBorders>
          </w:tcPr>
          <w:p w14:paraId="3B569E75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516N</w:t>
            </w:r>
          </w:p>
        </w:tc>
        <w:tc>
          <w:tcPr>
            <w:tcW w:w="2621" w:type="dxa"/>
          </w:tcPr>
          <w:p w14:paraId="0509CA38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402MY</w:t>
            </w:r>
          </w:p>
        </w:tc>
      </w:tr>
      <w:tr w:rsidR="007A118E" w:rsidRPr="00065B03" w14:paraId="45944697" w14:textId="77777777" w:rsidTr="006D0F92">
        <w:trPr>
          <w:trHeight w:val="634"/>
        </w:trPr>
        <w:tc>
          <w:tcPr>
            <w:tcW w:w="2621" w:type="dxa"/>
          </w:tcPr>
          <w:p w14:paraId="79F4293B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509N</w:t>
            </w:r>
          </w:p>
        </w:tc>
        <w:tc>
          <w:tcPr>
            <w:tcW w:w="2621" w:type="dxa"/>
            <w:tcBorders>
              <w:right w:val="nil"/>
            </w:tcBorders>
          </w:tcPr>
          <w:p w14:paraId="26DEBA64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424MG</w:t>
            </w:r>
          </w:p>
        </w:tc>
        <w:tc>
          <w:tcPr>
            <w:tcW w:w="2621" w:type="dxa"/>
            <w:tcBorders>
              <w:left w:val="nil"/>
            </w:tcBorders>
          </w:tcPr>
          <w:p w14:paraId="49A14ED7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517N</w:t>
            </w:r>
          </w:p>
        </w:tc>
        <w:tc>
          <w:tcPr>
            <w:tcW w:w="2621" w:type="dxa"/>
          </w:tcPr>
          <w:p w14:paraId="4C5A7701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403MY</w:t>
            </w:r>
          </w:p>
        </w:tc>
      </w:tr>
      <w:tr w:rsidR="007A118E" w:rsidRPr="00065B03" w14:paraId="1120ADED" w14:textId="77777777" w:rsidTr="006D0F92">
        <w:trPr>
          <w:trHeight w:val="649"/>
        </w:trPr>
        <w:tc>
          <w:tcPr>
            <w:tcW w:w="2621" w:type="dxa"/>
          </w:tcPr>
          <w:p w14:paraId="6464F7E7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510N</w:t>
            </w:r>
          </w:p>
        </w:tc>
        <w:tc>
          <w:tcPr>
            <w:tcW w:w="2621" w:type="dxa"/>
            <w:tcBorders>
              <w:right w:val="nil"/>
            </w:tcBorders>
          </w:tcPr>
          <w:p w14:paraId="10874C16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425MG</w:t>
            </w:r>
          </w:p>
        </w:tc>
        <w:tc>
          <w:tcPr>
            <w:tcW w:w="2621" w:type="dxa"/>
            <w:tcBorders>
              <w:left w:val="nil"/>
            </w:tcBorders>
          </w:tcPr>
          <w:p w14:paraId="317EA27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518N</w:t>
            </w:r>
          </w:p>
        </w:tc>
        <w:tc>
          <w:tcPr>
            <w:tcW w:w="2621" w:type="dxa"/>
          </w:tcPr>
          <w:p w14:paraId="622A703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404MY</w:t>
            </w:r>
          </w:p>
        </w:tc>
      </w:tr>
      <w:tr w:rsidR="007A118E" w:rsidRPr="00065B03" w14:paraId="33FEC819" w14:textId="77777777" w:rsidTr="006D0F92">
        <w:trPr>
          <w:trHeight w:val="634"/>
        </w:trPr>
        <w:tc>
          <w:tcPr>
            <w:tcW w:w="2621" w:type="dxa"/>
          </w:tcPr>
          <w:p w14:paraId="2DBD27C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511N</w:t>
            </w:r>
          </w:p>
        </w:tc>
        <w:tc>
          <w:tcPr>
            <w:tcW w:w="2621" w:type="dxa"/>
            <w:tcBorders>
              <w:right w:val="nil"/>
            </w:tcBorders>
          </w:tcPr>
          <w:p w14:paraId="4CACC0FC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426MG</w:t>
            </w:r>
          </w:p>
        </w:tc>
        <w:tc>
          <w:tcPr>
            <w:tcW w:w="2621" w:type="dxa"/>
            <w:tcBorders>
              <w:left w:val="nil"/>
            </w:tcBorders>
          </w:tcPr>
          <w:p w14:paraId="1A745166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519N</w:t>
            </w:r>
          </w:p>
        </w:tc>
        <w:tc>
          <w:tcPr>
            <w:tcW w:w="2621" w:type="dxa"/>
          </w:tcPr>
          <w:p w14:paraId="7B63855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405MY</w:t>
            </w:r>
          </w:p>
        </w:tc>
      </w:tr>
    </w:tbl>
    <w:p w14:paraId="504F462A" w14:textId="77777777" w:rsidR="007A118E" w:rsidRPr="00041F3C" w:rsidRDefault="00000000" w:rsidP="00065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41F3C">
        <w:rPr>
          <w:rFonts w:ascii="Times New Roman" w:hAnsi="Times New Roman" w:cs="Times New Roman"/>
          <w:b/>
          <w:bCs/>
          <w:sz w:val="32"/>
          <w:szCs w:val="32"/>
        </w:rPr>
        <w:t>Class wise distribution:</w:t>
      </w:r>
    </w:p>
    <w:tbl>
      <w:tblPr>
        <w:tblW w:w="107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74"/>
        <w:gridCol w:w="3574"/>
        <w:gridCol w:w="3574"/>
      </w:tblGrid>
      <w:tr w:rsidR="007A118E" w:rsidRPr="00065B03" w14:paraId="70F689AE" w14:textId="77777777" w:rsidTr="00BA47E5">
        <w:trPr>
          <w:trHeight w:val="669"/>
        </w:trPr>
        <w:tc>
          <w:tcPr>
            <w:tcW w:w="3574" w:type="dxa"/>
          </w:tcPr>
          <w:p w14:paraId="317E83E5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3574" w:type="dxa"/>
          </w:tcPr>
          <w:p w14:paraId="5D96BC2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3574" w:type="dxa"/>
          </w:tcPr>
          <w:p w14:paraId="7ABE48AA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Total Students</w:t>
            </w:r>
          </w:p>
        </w:tc>
      </w:tr>
      <w:tr w:rsidR="007A118E" w:rsidRPr="00065B03" w14:paraId="6C9AA912" w14:textId="77777777" w:rsidTr="00BA47E5">
        <w:trPr>
          <w:trHeight w:val="669"/>
        </w:trPr>
        <w:tc>
          <w:tcPr>
            <w:tcW w:w="3574" w:type="dxa"/>
          </w:tcPr>
          <w:p w14:paraId="3D0CD604" w14:textId="0BCC879C" w:rsidR="00CE64A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CE64A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CE64AE">
              <w:rPr>
                <w:rFonts w:ascii="Times New Roman" w:hAnsi="Times New Roman" w:cs="Times New Roman"/>
                <w:sz w:val="32"/>
                <w:szCs w:val="32"/>
              </w:rPr>
              <w:t>ightingale</w:t>
            </w:r>
          </w:p>
        </w:tc>
        <w:tc>
          <w:tcPr>
            <w:tcW w:w="3574" w:type="dxa"/>
          </w:tcPr>
          <w:p w14:paraId="307B3065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504-519</w:t>
            </w:r>
          </w:p>
        </w:tc>
        <w:tc>
          <w:tcPr>
            <w:tcW w:w="3574" w:type="dxa"/>
          </w:tcPr>
          <w:p w14:paraId="00FC5D79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16</w:t>
            </w:r>
          </w:p>
        </w:tc>
      </w:tr>
      <w:tr w:rsidR="007A118E" w:rsidRPr="00065B03" w14:paraId="714179E0" w14:textId="77777777" w:rsidTr="00BA47E5">
        <w:trPr>
          <w:trHeight w:val="685"/>
        </w:trPr>
        <w:tc>
          <w:tcPr>
            <w:tcW w:w="3574" w:type="dxa"/>
          </w:tcPr>
          <w:p w14:paraId="045507A3" w14:textId="2D87809B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CE64A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="00CE64AE">
              <w:rPr>
                <w:rFonts w:ascii="Times New Roman" w:hAnsi="Times New Roman" w:cs="Times New Roman"/>
                <w:sz w:val="32"/>
                <w:szCs w:val="32"/>
              </w:rPr>
              <w:t>agpie</w:t>
            </w:r>
          </w:p>
        </w:tc>
        <w:tc>
          <w:tcPr>
            <w:tcW w:w="3574" w:type="dxa"/>
          </w:tcPr>
          <w:p w14:paraId="4D12AD0A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419-429</w:t>
            </w:r>
          </w:p>
        </w:tc>
        <w:tc>
          <w:tcPr>
            <w:tcW w:w="3574" w:type="dxa"/>
          </w:tcPr>
          <w:p w14:paraId="608534A5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</w:tr>
      <w:tr w:rsidR="007A118E" w:rsidRPr="00065B03" w14:paraId="211FD30A" w14:textId="77777777" w:rsidTr="00BA47E5">
        <w:trPr>
          <w:trHeight w:val="669"/>
        </w:trPr>
        <w:tc>
          <w:tcPr>
            <w:tcW w:w="3574" w:type="dxa"/>
          </w:tcPr>
          <w:p w14:paraId="77ED81B4" w14:textId="6EF7E564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CE64A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="00CE64AE">
              <w:rPr>
                <w:rFonts w:ascii="Times New Roman" w:hAnsi="Times New Roman" w:cs="Times New Roman"/>
                <w:sz w:val="32"/>
                <w:szCs w:val="32"/>
              </w:rPr>
              <w:t>yna</w:t>
            </w:r>
          </w:p>
        </w:tc>
        <w:tc>
          <w:tcPr>
            <w:tcW w:w="3574" w:type="dxa"/>
          </w:tcPr>
          <w:p w14:paraId="6D95D5F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401-405</w:t>
            </w:r>
          </w:p>
        </w:tc>
        <w:tc>
          <w:tcPr>
            <w:tcW w:w="3574" w:type="dxa"/>
          </w:tcPr>
          <w:p w14:paraId="283F5800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FE5254" w:rsidRPr="00065B03" w14:paraId="5520E5DC" w14:textId="77777777" w:rsidTr="002F0972">
        <w:trPr>
          <w:trHeight w:val="669"/>
        </w:trPr>
        <w:tc>
          <w:tcPr>
            <w:tcW w:w="7148" w:type="dxa"/>
            <w:gridSpan w:val="2"/>
          </w:tcPr>
          <w:p w14:paraId="5DEE9FF2" w14:textId="56A866F4" w:rsidR="00FE5254" w:rsidRPr="00135A4B" w:rsidRDefault="00FE5254" w:rsidP="00FE525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35A4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3574" w:type="dxa"/>
          </w:tcPr>
          <w:p w14:paraId="267AEE9E" w14:textId="4A5A6C96" w:rsidR="00FE5254" w:rsidRPr="00135A4B" w:rsidRDefault="00FE5254" w:rsidP="00065B0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35A4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32</w:t>
            </w:r>
          </w:p>
        </w:tc>
      </w:tr>
    </w:tbl>
    <w:p w14:paraId="4EB6607A" w14:textId="77777777" w:rsidR="00700B56" w:rsidRPr="00065B03" w:rsidRDefault="00700B56" w:rsidP="00065B03">
      <w:pPr>
        <w:rPr>
          <w:rFonts w:ascii="Times New Roman" w:hAnsi="Times New Roman" w:cs="Times New Roman"/>
          <w:sz w:val="32"/>
          <w:szCs w:val="32"/>
        </w:rPr>
      </w:pPr>
    </w:p>
    <w:p w14:paraId="247767FA" w14:textId="77777777" w:rsidR="00700B56" w:rsidRPr="00065B03" w:rsidRDefault="00700B56" w:rsidP="00065B03">
      <w:pPr>
        <w:rPr>
          <w:rFonts w:ascii="Times New Roman" w:hAnsi="Times New Roman" w:cs="Times New Roman"/>
          <w:sz w:val="32"/>
          <w:szCs w:val="32"/>
        </w:rPr>
      </w:pPr>
      <w:r w:rsidRPr="00065B03">
        <w:rPr>
          <w:rFonts w:ascii="Times New Roman" w:hAnsi="Times New Roman" w:cs="Times New Roman"/>
          <w:sz w:val="32"/>
          <w:szCs w:val="32"/>
        </w:rPr>
        <w:br w:type="page"/>
      </w:r>
    </w:p>
    <w:p w14:paraId="00770E49" w14:textId="77777777" w:rsidR="00D75E70" w:rsidRDefault="00D75E70" w:rsidP="00D75E70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BDAA69" wp14:editId="2B3F7C07">
                <wp:simplePos x="0" y="0"/>
                <wp:positionH relativeFrom="margin">
                  <wp:posOffset>1422897</wp:posOffset>
                </wp:positionH>
                <wp:positionV relativeFrom="paragraph">
                  <wp:posOffset>12175</wp:posOffset>
                </wp:positionV>
                <wp:extent cx="479425" cy="584835"/>
                <wp:effectExtent l="0" t="0" r="0" b="5715"/>
                <wp:wrapNone/>
                <wp:docPr id="121306249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835"/>
                        </a:xfrm>
                        <a:prstGeom prst="rect">
                          <a:avLst/>
                        </a:prstGeom>
                        <a:blipFill dpi="0" rotWithShape="1">
                          <a:blip r:embed="rId6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Overflow="clip" horzOverflow="clip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E2E96" id="Rectangle 7" o:spid="_x0000_s1026" style="position:absolute;margin-left:112.05pt;margin-top:.95pt;width:37.75pt;height:46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" stroked="f" strokeweight="2pt">
                <v:fill r:id="rId7" o:title="" recolor="t" rotate="t" type="frame"/>
                <w10:wrap anchorx="margin"/>
              </v:rect>
            </w:pict>
          </mc:Fallback>
        </mc:AlternateContent>
      </w:r>
      <w:r w:rsidRPr="00204086">
        <w:rPr>
          <w:b/>
          <w:sz w:val="32"/>
          <w:szCs w:val="32"/>
        </w:rPr>
        <w:t>Green Society Public School</w:t>
      </w:r>
    </w:p>
    <w:p w14:paraId="726BC3BC" w14:textId="77777777" w:rsidR="00D75E70" w:rsidRDefault="00D75E70" w:rsidP="00D75E70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b/>
        </w:rPr>
        <w:t xml:space="preserve">Ratnanagar-7, </w:t>
      </w:r>
      <w:proofErr w:type="spellStart"/>
      <w:r w:rsidRPr="00204086">
        <w:rPr>
          <w:b/>
        </w:rPr>
        <w:t>Sauraha</w:t>
      </w:r>
      <w:proofErr w:type="spellEnd"/>
      <w:r w:rsidRPr="00204086">
        <w:rPr>
          <w:b/>
        </w:rPr>
        <w:t>, Chitwan</w:t>
      </w:r>
    </w:p>
    <w:p w14:paraId="4C62AC41" w14:textId="58B9C9C5" w:rsidR="00D75E70" w:rsidRPr="00D75E70" w:rsidRDefault="00D75E70" w:rsidP="00D75E70">
      <w:pPr>
        <w:spacing w:after="0" w:line="240" w:lineRule="auto"/>
        <w:jc w:val="center"/>
        <w:rPr>
          <w:b/>
          <w:sz w:val="32"/>
          <w:szCs w:val="32"/>
        </w:rPr>
      </w:pPr>
      <w:r w:rsidRPr="00204086">
        <w:rPr>
          <w:b/>
          <w:u w:val="single"/>
        </w:rPr>
        <w:t>Second Terminal Examination-2082</w:t>
      </w:r>
    </w:p>
    <w:p w14:paraId="5CEFF4B5" w14:textId="197F86CA" w:rsidR="007A118E" w:rsidRPr="00041F3C" w:rsidRDefault="00000000" w:rsidP="00D75E7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41F3C">
        <w:rPr>
          <w:rFonts w:ascii="Times New Roman" w:hAnsi="Times New Roman" w:cs="Times New Roman"/>
          <w:b/>
          <w:bCs/>
          <w:sz w:val="32"/>
          <w:szCs w:val="32"/>
        </w:rPr>
        <w:t>Room No 3 (Class - 5 Nightingale)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3"/>
        <w:gridCol w:w="2583"/>
        <w:gridCol w:w="2583"/>
        <w:gridCol w:w="2583"/>
      </w:tblGrid>
      <w:tr w:rsidR="007A118E" w:rsidRPr="00065B03" w14:paraId="4C6C38B6" w14:textId="77777777" w:rsidTr="00B93BEB">
        <w:trPr>
          <w:trHeight w:val="615"/>
        </w:trPr>
        <w:tc>
          <w:tcPr>
            <w:tcW w:w="2583" w:type="dxa"/>
          </w:tcPr>
          <w:p w14:paraId="7C8BA7E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583" w:type="dxa"/>
            <w:tcBorders>
              <w:right w:val="nil"/>
            </w:tcBorders>
          </w:tcPr>
          <w:p w14:paraId="14B6500C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583" w:type="dxa"/>
            <w:tcBorders>
              <w:left w:val="nil"/>
            </w:tcBorders>
          </w:tcPr>
          <w:p w14:paraId="31299621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2583" w:type="dxa"/>
          </w:tcPr>
          <w:p w14:paraId="23714B8D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</w:tr>
      <w:tr w:rsidR="007A118E" w:rsidRPr="00065B03" w14:paraId="76272B64" w14:textId="77777777" w:rsidTr="00B93BEB">
        <w:trPr>
          <w:trHeight w:val="615"/>
        </w:trPr>
        <w:tc>
          <w:tcPr>
            <w:tcW w:w="2583" w:type="dxa"/>
          </w:tcPr>
          <w:p w14:paraId="6EC88BCF" w14:textId="31A453B8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510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583" w:type="dxa"/>
            <w:tcBorders>
              <w:right w:val="nil"/>
            </w:tcBorders>
          </w:tcPr>
          <w:p w14:paraId="1EA88168" w14:textId="7AB1830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401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  <w:tc>
          <w:tcPr>
            <w:tcW w:w="2583" w:type="dxa"/>
            <w:tcBorders>
              <w:left w:val="nil"/>
            </w:tcBorders>
          </w:tcPr>
          <w:p w14:paraId="41793A57" w14:textId="2507999B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519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583" w:type="dxa"/>
          </w:tcPr>
          <w:p w14:paraId="62BFE0FD" w14:textId="32DE9A8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410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</w:tr>
      <w:tr w:rsidR="007A118E" w:rsidRPr="00065B03" w14:paraId="6317B636" w14:textId="77777777" w:rsidTr="00B93BEB">
        <w:trPr>
          <w:trHeight w:val="630"/>
        </w:trPr>
        <w:tc>
          <w:tcPr>
            <w:tcW w:w="2583" w:type="dxa"/>
          </w:tcPr>
          <w:p w14:paraId="57B8813B" w14:textId="082C79E9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511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583" w:type="dxa"/>
            <w:tcBorders>
              <w:right w:val="nil"/>
            </w:tcBorders>
          </w:tcPr>
          <w:p w14:paraId="5C428F78" w14:textId="06FC9596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402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  <w:tc>
          <w:tcPr>
            <w:tcW w:w="2583" w:type="dxa"/>
            <w:tcBorders>
              <w:left w:val="nil"/>
            </w:tcBorders>
          </w:tcPr>
          <w:p w14:paraId="0086E309" w14:textId="2F9C86AF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520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583" w:type="dxa"/>
          </w:tcPr>
          <w:p w14:paraId="51C08E16" w14:textId="20DAE8EA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411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</w:tr>
      <w:tr w:rsidR="007A118E" w:rsidRPr="00065B03" w14:paraId="083662AC" w14:textId="77777777" w:rsidTr="00B93BEB">
        <w:trPr>
          <w:trHeight w:val="615"/>
        </w:trPr>
        <w:tc>
          <w:tcPr>
            <w:tcW w:w="2583" w:type="dxa"/>
          </w:tcPr>
          <w:p w14:paraId="1FB62137" w14:textId="2D4D9EBC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512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583" w:type="dxa"/>
            <w:tcBorders>
              <w:right w:val="nil"/>
            </w:tcBorders>
          </w:tcPr>
          <w:p w14:paraId="29250E87" w14:textId="230360A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408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  <w:tc>
          <w:tcPr>
            <w:tcW w:w="2583" w:type="dxa"/>
            <w:tcBorders>
              <w:left w:val="nil"/>
            </w:tcBorders>
          </w:tcPr>
          <w:p w14:paraId="0DAB18D4" w14:textId="22E7A3F8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521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583" w:type="dxa"/>
          </w:tcPr>
          <w:p w14:paraId="77E430F0" w14:textId="09261182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412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</w:tr>
      <w:tr w:rsidR="007A118E" w:rsidRPr="00065B03" w14:paraId="4474A57A" w14:textId="77777777" w:rsidTr="00B93BEB">
        <w:trPr>
          <w:trHeight w:val="615"/>
        </w:trPr>
        <w:tc>
          <w:tcPr>
            <w:tcW w:w="2583" w:type="dxa"/>
          </w:tcPr>
          <w:p w14:paraId="29742126" w14:textId="15CF69E4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513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583" w:type="dxa"/>
            <w:tcBorders>
              <w:right w:val="nil"/>
            </w:tcBorders>
          </w:tcPr>
          <w:p w14:paraId="67287F47" w14:textId="539FB33E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404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  <w:tc>
          <w:tcPr>
            <w:tcW w:w="2583" w:type="dxa"/>
            <w:tcBorders>
              <w:left w:val="nil"/>
            </w:tcBorders>
          </w:tcPr>
          <w:p w14:paraId="17A7A3C8" w14:textId="2B8A2402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522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583" w:type="dxa"/>
          </w:tcPr>
          <w:p w14:paraId="1542F318" w14:textId="147A5A0F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413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</w:tr>
      <w:tr w:rsidR="007A118E" w:rsidRPr="00065B03" w14:paraId="18D4B778" w14:textId="77777777" w:rsidTr="00B93BEB">
        <w:trPr>
          <w:trHeight w:val="615"/>
        </w:trPr>
        <w:tc>
          <w:tcPr>
            <w:tcW w:w="2583" w:type="dxa"/>
          </w:tcPr>
          <w:p w14:paraId="49FD1748" w14:textId="511E1044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514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583" w:type="dxa"/>
            <w:tcBorders>
              <w:right w:val="nil"/>
            </w:tcBorders>
          </w:tcPr>
          <w:p w14:paraId="0D72F675" w14:textId="30AC43CA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405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  <w:tc>
          <w:tcPr>
            <w:tcW w:w="2583" w:type="dxa"/>
            <w:tcBorders>
              <w:left w:val="nil"/>
            </w:tcBorders>
          </w:tcPr>
          <w:p w14:paraId="0E659D0E" w14:textId="6D941C11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523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583" w:type="dxa"/>
          </w:tcPr>
          <w:p w14:paraId="6B46DE8D" w14:textId="34DD9CE9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414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</w:tr>
      <w:tr w:rsidR="007A118E" w:rsidRPr="00065B03" w14:paraId="260EA495" w14:textId="77777777" w:rsidTr="00B93BEB">
        <w:trPr>
          <w:trHeight w:val="615"/>
        </w:trPr>
        <w:tc>
          <w:tcPr>
            <w:tcW w:w="2583" w:type="dxa"/>
          </w:tcPr>
          <w:p w14:paraId="338F2DF8" w14:textId="0962E2A3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515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583" w:type="dxa"/>
            <w:tcBorders>
              <w:right w:val="nil"/>
            </w:tcBorders>
          </w:tcPr>
          <w:p w14:paraId="16E33F7D" w14:textId="5BB1764C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406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  <w:tc>
          <w:tcPr>
            <w:tcW w:w="2583" w:type="dxa"/>
            <w:tcBorders>
              <w:left w:val="nil"/>
            </w:tcBorders>
          </w:tcPr>
          <w:p w14:paraId="27076153" w14:textId="6605B2FB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524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583" w:type="dxa"/>
          </w:tcPr>
          <w:p w14:paraId="612D687E" w14:textId="34D9579C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415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</w:tr>
      <w:tr w:rsidR="007A118E" w:rsidRPr="00065B03" w14:paraId="02EC1844" w14:textId="77777777" w:rsidTr="00B93BEB">
        <w:trPr>
          <w:trHeight w:val="630"/>
        </w:trPr>
        <w:tc>
          <w:tcPr>
            <w:tcW w:w="2583" w:type="dxa"/>
          </w:tcPr>
          <w:p w14:paraId="1ACCB6CE" w14:textId="319D4A34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516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583" w:type="dxa"/>
            <w:tcBorders>
              <w:right w:val="nil"/>
            </w:tcBorders>
          </w:tcPr>
          <w:p w14:paraId="3A8DCC09" w14:textId="42141A40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407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  <w:tc>
          <w:tcPr>
            <w:tcW w:w="2583" w:type="dxa"/>
            <w:tcBorders>
              <w:left w:val="nil"/>
            </w:tcBorders>
          </w:tcPr>
          <w:p w14:paraId="6CD94EE2" w14:textId="03B03C4D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501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N</w:t>
            </w:r>
          </w:p>
        </w:tc>
        <w:tc>
          <w:tcPr>
            <w:tcW w:w="2583" w:type="dxa"/>
          </w:tcPr>
          <w:p w14:paraId="67B4173B" w14:textId="1102C1A8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416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</w:tr>
      <w:tr w:rsidR="007A118E" w:rsidRPr="00065B03" w14:paraId="06D58747" w14:textId="77777777" w:rsidTr="00B93BEB">
        <w:trPr>
          <w:trHeight w:val="615"/>
        </w:trPr>
        <w:tc>
          <w:tcPr>
            <w:tcW w:w="2583" w:type="dxa"/>
          </w:tcPr>
          <w:p w14:paraId="366B9669" w14:textId="7A346F33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517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583" w:type="dxa"/>
            <w:tcBorders>
              <w:right w:val="nil"/>
            </w:tcBorders>
          </w:tcPr>
          <w:p w14:paraId="58760C58" w14:textId="183FDE85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408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  <w:tc>
          <w:tcPr>
            <w:tcW w:w="2583" w:type="dxa"/>
            <w:tcBorders>
              <w:left w:val="nil"/>
            </w:tcBorders>
          </w:tcPr>
          <w:p w14:paraId="43C4606A" w14:textId="1B0605C8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502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N</w:t>
            </w:r>
          </w:p>
        </w:tc>
        <w:tc>
          <w:tcPr>
            <w:tcW w:w="2583" w:type="dxa"/>
          </w:tcPr>
          <w:p w14:paraId="5FB3912E" w14:textId="31CC1689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417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</w:tr>
      <w:tr w:rsidR="007A118E" w:rsidRPr="00065B03" w14:paraId="768EC5EB" w14:textId="77777777" w:rsidTr="00B93BEB">
        <w:trPr>
          <w:trHeight w:val="615"/>
        </w:trPr>
        <w:tc>
          <w:tcPr>
            <w:tcW w:w="2583" w:type="dxa"/>
          </w:tcPr>
          <w:p w14:paraId="48B3620B" w14:textId="489AEE3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518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</w:p>
        </w:tc>
        <w:tc>
          <w:tcPr>
            <w:tcW w:w="2583" w:type="dxa"/>
            <w:tcBorders>
              <w:right w:val="nil"/>
            </w:tcBorders>
          </w:tcPr>
          <w:p w14:paraId="24C52321" w14:textId="654862EA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409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  <w:tc>
          <w:tcPr>
            <w:tcW w:w="2583" w:type="dxa"/>
            <w:tcBorders>
              <w:left w:val="nil"/>
            </w:tcBorders>
          </w:tcPr>
          <w:p w14:paraId="39E16861" w14:textId="511878C9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503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N</w:t>
            </w:r>
          </w:p>
        </w:tc>
        <w:tc>
          <w:tcPr>
            <w:tcW w:w="2583" w:type="dxa"/>
          </w:tcPr>
          <w:p w14:paraId="176E1E58" w14:textId="7D894AB3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418</w:t>
            </w:r>
            <w:r w:rsidR="00EB22A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MG</w:t>
            </w:r>
          </w:p>
        </w:tc>
      </w:tr>
    </w:tbl>
    <w:p w14:paraId="5E4BD22A" w14:textId="77777777" w:rsidR="007A118E" w:rsidRPr="008353CE" w:rsidRDefault="00000000" w:rsidP="00065B0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353CE">
        <w:rPr>
          <w:rFonts w:ascii="Times New Roman" w:hAnsi="Times New Roman" w:cs="Times New Roman"/>
          <w:b/>
          <w:bCs/>
          <w:sz w:val="32"/>
          <w:szCs w:val="32"/>
        </w:rPr>
        <w:t>Class wise distribution: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64"/>
        <w:gridCol w:w="3464"/>
        <w:gridCol w:w="3464"/>
      </w:tblGrid>
      <w:tr w:rsidR="007A118E" w:rsidRPr="00065B03" w14:paraId="1E77A577" w14:textId="77777777" w:rsidTr="00BA47E5">
        <w:trPr>
          <w:trHeight w:val="596"/>
        </w:trPr>
        <w:tc>
          <w:tcPr>
            <w:tcW w:w="3464" w:type="dxa"/>
          </w:tcPr>
          <w:p w14:paraId="056C2203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3464" w:type="dxa"/>
          </w:tcPr>
          <w:p w14:paraId="20618BC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Roll No</w:t>
            </w:r>
          </w:p>
        </w:tc>
        <w:tc>
          <w:tcPr>
            <w:tcW w:w="3464" w:type="dxa"/>
          </w:tcPr>
          <w:p w14:paraId="593D4472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Total Students</w:t>
            </w:r>
          </w:p>
        </w:tc>
      </w:tr>
      <w:tr w:rsidR="007A118E" w:rsidRPr="00065B03" w14:paraId="4881971F" w14:textId="77777777" w:rsidTr="00BA47E5">
        <w:trPr>
          <w:trHeight w:val="596"/>
        </w:trPr>
        <w:tc>
          <w:tcPr>
            <w:tcW w:w="3464" w:type="dxa"/>
          </w:tcPr>
          <w:p w14:paraId="6F139281" w14:textId="1779A7CE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010A4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CE64AE">
              <w:rPr>
                <w:rFonts w:ascii="Times New Roman" w:hAnsi="Times New Roman" w:cs="Times New Roman"/>
                <w:sz w:val="32"/>
                <w:szCs w:val="32"/>
              </w:rPr>
              <w:t>unbird</w:t>
            </w:r>
          </w:p>
        </w:tc>
        <w:tc>
          <w:tcPr>
            <w:tcW w:w="3464" w:type="dxa"/>
          </w:tcPr>
          <w:p w14:paraId="5CE85B9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510-524</w:t>
            </w:r>
          </w:p>
        </w:tc>
        <w:tc>
          <w:tcPr>
            <w:tcW w:w="3464" w:type="dxa"/>
          </w:tcPr>
          <w:p w14:paraId="590FA6DF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15</w:t>
            </w:r>
          </w:p>
        </w:tc>
      </w:tr>
      <w:tr w:rsidR="007A118E" w:rsidRPr="00065B03" w14:paraId="2642DCB6" w14:textId="77777777" w:rsidTr="00BA47E5">
        <w:trPr>
          <w:trHeight w:val="611"/>
        </w:trPr>
        <w:tc>
          <w:tcPr>
            <w:tcW w:w="3464" w:type="dxa"/>
          </w:tcPr>
          <w:p w14:paraId="2E8F5F7F" w14:textId="389A5CA3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010A4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CE64AE" w:rsidRPr="00065B03"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CE64AE">
              <w:rPr>
                <w:rFonts w:ascii="Times New Roman" w:hAnsi="Times New Roman" w:cs="Times New Roman"/>
                <w:sz w:val="32"/>
                <w:szCs w:val="32"/>
              </w:rPr>
              <w:t>ightingale</w:t>
            </w:r>
          </w:p>
        </w:tc>
        <w:tc>
          <w:tcPr>
            <w:tcW w:w="3464" w:type="dxa"/>
          </w:tcPr>
          <w:p w14:paraId="4D4F5FC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501-503</w:t>
            </w:r>
          </w:p>
        </w:tc>
        <w:tc>
          <w:tcPr>
            <w:tcW w:w="3464" w:type="dxa"/>
          </w:tcPr>
          <w:p w14:paraId="791B456A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7A118E" w:rsidRPr="00065B03" w14:paraId="3BEEF9D2" w14:textId="77777777" w:rsidTr="00BA47E5">
        <w:trPr>
          <w:trHeight w:val="596"/>
        </w:trPr>
        <w:tc>
          <w:tcPr>
            <w:tcW w:w="3464" w:type="dxa"/>
          </w:tcPr>
          <w:p w14:paraId="6E19E67D" w14:textId="4AD6BE4B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 w:rsidR="00010A4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="00CE64AE">
              <w:rPr>
                <w:rFonts w:ascii="Times New Roman" w:hAnsi="Times New Roman" w:cs="Times New Roman"/>
                <w:sz w:val="32"/>
                <w:szCs w:val="32"/>
              </w:rPr>
              <w:t>agpie</w:t>
            </w:r>
          </w:p>
        </w:tc>
        <w:tc>
          <w:tcPr>
            <w:tcW w:w="3464" w:type="dxa"/>
          </w:tcPr>
          <w:p w14:paraId="72AC4856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401-418</w:t>
            </w:r>
          </w:p>
        </w:tc>
        <w:tc>
          <w:tcPr>
            <w:tcW w:w="3464" w:type="dxa"/>
          </w:tcPr>
          <w:p w14:paraId="5660000E" w14:textId="77777777" w:rsidR="007A118E" w:rsidRPr="00065B03" w:rsidRDefault="00000000" w:rsidP="00065B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5B03">
              <w:rPr>
                <w:rFonts w:ascii="Times New Roman" w:hAnsi="Times New Roman" w:cs="Times New Roman"/>
                <w:sz w:val="32"/>
                <w:szCs w:val="32"/>
              </w:rPr>
              <w:t>18</w:t>
            </w:r>
          </w:p>
        </w:tc>
      </w:tr>
      <w:tr w:rsidR="00010A46" w:rsidRPr="00065B03" w14:paraId="6EB2C79C" w14:textId="77777777" w:rsidTr="00751332">
        <w:trPr>
          <w:trHeight w:val="596"/>
        </w:trPr>
        <w:tc>
          <w:tcPr>
            <w:tcW w:w="6928" w:type="dxa"/>
            <w:gridSpan w:val="2"/>
          </w:tcPr>
          <w:p w14:paraId="14B6F04D" w14:textId="0C9E7D2E" w:rsidR="00010A46" w:rsidRPr="003C211A" w:rsidRDefault="00010A46" w:rsidP="00010A46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C211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3464" w:type="dxa"/>
          </w:tcPr>
          <w:p w14:paraId="492D6CC6" w14:textId="06AF494C" w:rsidR="00010A46" w:rsidRPr="003C211A" w:rsidRDefault="00010A46" w:rsidP="00065B0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C211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36</w:t>
            </w:r>
          </w:p>
        </w:tc>
      </w:tr>
    </w:tbl>
    <w:p w14:paraId="47AA66E1" w14:textId="77777777" w:rsidR="00EF54B3" w:rsidRDefault="00EF54B3" w:rsidP="00065B0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D0C9BD" w14:textId="13BC3728" w:rsidR="00EF54B3" w:rsidRDefault="00EF54B3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F54B3" w:rsidSect="00A25DD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2835080">
    <w:abstractNumId w:val="8"/>
  </w:num>
  <w:num w:numId="2" w16cid:durableId="422655080">
    <w:abstractNumId w:val="6"/>
  </w:num>
  <w:num w:numId="3" w16cid:durableId="1248808165">
    <w:abstractNumId w:val="5"/>
  </w:num>
  <w:num w:numId="4" w16cid:durableId="25571099">
    <w:abstractNumId w:val="4"/>
  </w:num>
  <w:num w:numId="5" w16cid:durableId="1195314916">
    <w:abstractNumId w:val="7"/>
  </w:num>
  <w:num w:numId="6" w16cid:durableId="524833883">
    <w:abstractNumId w:val="3"/>
  </w:num>
  <w:num w:numId="7" w16cid:durableId="984746242">
    <w:abstractNumId w:val="2"/>
  </w:num>
  <w:num w:numId="8" w16cid:durableId="620189142">
    <w:abstractNumId w:val="1"/>
  </w:num>
  <w:num w:numId="9" w16cid:durableId="626162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A46"/>
    <w:rsid w:val="00012726"/>
    <w:rsid w:val="00012871"/>
    <w:rsid w:val="00017835"/>
    <w:rsid w:val="000206D7"/>
    <w:rsid w:val="00034616"/>
    <w:rsid w:val="00041F3C"/>
    <w:rsid w:val="0006063C"/>
    <w:rsid w:val="00065B03"/>
    <w:rsid w:val="000C75C4"/>
    <w:rsid w:val="000F2C3A"/>
    <w:rsid w:val="000F4D49"/>
    <w:rsid w:val="000F7EDD"/>
    <w:rsid w:val="001174B4"/>
    <w:rsid w:val="00125D73"/>
    <w:rsid w:val="00135A4B"/>
    <w:rsid w:val="00143CFF"/>
    <w:rsid w:val="0015074B"/>
    <w:rsid w:val="00197F95"/>
    <w:rsid w:val="001E785F"/>
    <w:rsid w:val="001E78B3"/>
    <w:rsid w:val="001E78EC"/>
    <w:rsid w:val="0020361C"/>
    <w:rsid w:val="00204086"/>
    <w:rsid w:val="002271D7"/>
    <w:rsid w:val="002725A8"/>
    <w:rsid w:val="0029639D"/>
    <w:rsid w:val="002A300B"/>
    <w:rsid w:val="003138C0"/>
    <w:rsid w:val="00326F90"/>
    <w:rsid w:val="003B1D3F"/>
    <w:rsid w:val="003C211A"/>
    <w:rsid w:val="003E0761"/>
    <w:rsid w:val="003F6451"/>
    <w:rsid w:val="00402FF7"/>
    <w:rsid w:val="00440547"/>
    <w:rsid w:val="00445BC5"/>
    <w:rsid w:val="00450455"/>
    <w:rsid w:val="00463517"/>
    <w:rsid w:val="0048483C"/>
    <w:rsid w:val="004A1212"/>
    <w:rsid w:val="004C1F3C"/>
    <w:rsid w:val="004C2CB3"/>
    <w:rsid w:val="004E4E36"/>
    <w:rsid w:val="004F1957"/>
    <w:rsid w:val="00504553"/>
    <w:rsid w:val="00522247"/>
    <w:rsid w:val="00562265"/>
    <w:rsid w:val="005A49E4"/>
    <w:rsid w:val="005E3F3A"/>
    <w:rsid w:val="006027E4"/>
    <w:rsid w:val="006030DE"/>
    <w:rsid w:val="006C27AD"/>
    <w:rsid w:val="006D0F92"/>
    <w:rsid w:val="006D1B33"/>
    <w:rsid w:val="006E3365"/>
    <w:rsid w:val="006E4707"/>
    <w:rsid w:val="00700B31"/>
    <w:rsid w:val="00700B56"/>
    <w:rsid w:val="00755351"/>
    <w:rsid w:val="007A118E"/>
    <w:rsid w:val="007A27B7"/>
    <w:rsid w:val="007A66E3"/>
    <w:rsid w:val="007B0E1F"/>
    <w:rsid w:val="007B43BB"/>
    <w:rsid w:val="007D3DB6"/>
    <w:rsid w:val="007D6BC4"/>
    <w:rsid w:val="008353CE"/>
    <w:rsid w:val="00875602"/>
    <w:rsid w:val="008C11DB"/>
    <w:rsid w:val="00912874"/>
    <w:rsid w:val="00924235"/>
    <w:rsid w:val="009853AA"/>
    <w:rsid w:val="009A11D5"/>
    <w:rsid w:val="00A25DD1"/>
    <w:rsid w:val="00AA1D8D"/>
    <w:rsid w:val="00AE52CF"/>
    <w:rsid w:val="00B1047A"/>
    <w:rsid w:val="00B23709"/>
    <w:rsid w:val="00B47730"/>
    <w:rsid w:val="00B5043D"/>
    <w:rsid w:val="00B93BEB"/>
    <w:rsid w:val="00BA47E5"/>
    <w:rsid w:val="00BA6086"/>
    <w:rsid w:val="00BD1BE1"/>
    <w:rsid w:val="00C03D5C"/>
    <w:rsid w:val="00C450D1"/>
    <w:rsid w:val="00C63186"/>
    <w:rsid w:val="00CA4FB1"/>
    <w:rsid w:val="00CA76F7"/>
    <w:rsid w:val="00CB0664"/>
    <w:rsid w:val="00CB0898"/>
    <w:rsid w:val="00CB0900"/>
    <w:rsid w:val="00CE64AE"/>
    <w:rsid w:val="00D25583"/>
    <w:rsid w:val="00D64F5F"/>
    <w:rsid w:val="00D65C92"/>
    <w:rsid w:val="00D747B3"/>
    <w:rsid w:val="00D75E70"/>
    <w:rsid w:val="00E400FE"/>
    <w:rsid w:val="00E42376"/>
    <w:rsid w:val="00E5409F"/>
    <w:rsid w:val="00E64132"/>
    <w:rsid w:val="00E9691E"/>
    <w:rsid w:val="00EB22A0"/>
    <w:rsid w:val="00EB47E1"/>
    <w:rsid w:val="00EF54B3"/>
    <w:rsid w:val="00F96B94"/>
    <w:rsid w:val="00FC693F"/>
    <w:rsid w:val="00FE2513"/>
    <w:rsid w:val="00FE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337823"/>
  <w14:defaultImageDpi w14:val="300"/>
  <w15:docId w15:val="{FE3C721A-63D9-4C46-80FF-B2089BA1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1DB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93</cp:revision>
  <dcterms:created xsi:type="dcterms:W3CDTF">2013-12-23T23:15:00Z</dcterms:created>
  <dcterms:modified xsi:type="dcterms:W3CDTF">2025-09-05T05:15:00Z</dcterms:modified>
  <cp:category/>
</cp:coreProperties>
</file>